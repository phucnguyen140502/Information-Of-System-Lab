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736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Collaboration and Teamwork Project</w:t>
      </w:r>
    </w:p>
    <w:p w14:paraId="48FF2AB1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Identifying Entities and Attributes in an Online Database</w:t>
      </w:r>
    </w:p>
    <w:p w14:paraId="0015AD9C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Introduction</w:t>
      </w:r>
    </w:p>
    <w:p w14:paraId="5AB1DCF6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This project involves exploring an online database to identify its entities and attributes. The task includes analyzing a database, such as IMDb (Internet Movie Database) or the European Route of Historic Theatres (ERHT.eu), to determine the types of information stored and the relationships among entities.</w:t>
      </w:r>
    </w:p>
    <w:p w14:paraId="7476B869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Selected Database: IMDb (Internet Movie Database)</w:t>
      </w:r>
    </w:p>
    <w:p w14:paraId="098D82F8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Entities and Attributes</w:t>
      </w:r>
    </w:p>
    <w:p w14:paraId="14E60A16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following entities and attributes were identified in the IMDb database:</w:t>
      </w:r>
    </w:p>
    <w:p w14:paraId="581DA4FD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Movies: Title, Release Year, Genre, Director, Actors, Duration, Rating.</w:t>
      </w:r>
    </w:p>
    <w:p w14:paraId="044F6431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Actors: Name, Date of Birth, Nationality, Filmography.</w:t>
      </w:r>
    </w:p>
    <w:p w14:paraId="74C35CF3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Directors: Name, Nationality, Films Directed.</w:t>
      </w:r>
    </w:p>
    <w:p w14:paraId="05D1DC7A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Genres: Genre Name, Description.</w:t>
      </w:r>
    </w:p>
    <w:p w14:paraId="5F03F415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Entity Relationships</w:t>
      </w:r>
    </w:p>
    <w:p w14:paraId="35B7B993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relationships among entities in the IMDb database can be summarized as follows:</w:t>
      </w:r>
    </w:p>
    <w:p w14:paraId="6456FE1D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and Actors: A movie can have multiple actors, and an actor can appear in multiple movies.</w:t>
      </w:r>
    </w:p>
    <w:p w14:paraId="785F83D6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and Directors: A movie can have one or more directors, and a director can work on multiple movies.</w:t>
      </w:r>
    </w:p>
    <w:p w14:paraId="035198C4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and Genres: A movie can belong to multiple genres, and a genre can include multiple movies.</w:t>
      </w:r>
    </w:p>
    <w:p w14:paraId="6C5E3998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Diagram of Entity Relationships</w:t>
      </w:r>
    </w:p>
    <w:p w14:paraId="75D4645E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diagram can be created to visually represent these relationships. The key connections include:</w:t>
      </w:r>
    </w:p>
    <w:p w14:paraId="701B6D7F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to Actors: Many-to-Many relationship via a Cast table.</w:t>
      </w:r>
    </w:p>
    <w:p w14:paraId="67448B02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to Directors: One-to-Many relationship.</w:t>
      </w:r>
    </w:p>
    <w:p w14:paraId="4B95BEE4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Movies to Genres: Many-to-Many relationship.</w:t>
      </w:r>
    </w:p>
    <w:p w14:paraId="4AC911A3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Tools for Organization and Presentation</w:t>
      </w:r>
    </w:p>
    <w:p w14:paraId="1EB667C5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To organize and present the findings, the following tools can be used:</w:t>
      </w:r>
    </w:p>
    <w:p w14:paraId="56B7A3F7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Google Docs: For collaborative documentation.</w:t>
      </w:r>
    </w:p>
    <w:p w14:paraId="5E1A2BCC" w14:textId="77777777" w:rsidR="00CD1F29" w:rsidRPr="00CD1F29" w:rsidRDefault="00CD1F29" w:rsidP="00CD1F29">
      <w:pPr>
        <w:rPr>
          <w:rFonts w:asciiTheme="majorHAnsi" w:eastAsiaTheme="majorEastAsia" w:hAnsiTheme="majorHAnsi" w:cstheme="majorBidi"/>
          <w:sz w:val="28"/>
          <w:szCs w:val="28"/>
        </w:rPr>
      </w:pPr>
      <w:r w:rsidRPr="00CD1F29">
        <w:rPr>
          <w:rFonts w:asciiTheme="majorHAnsi" w:eastAsiaTheme="majorEastAsia" w:hAnsiTheme="majorHAnsi" w:cstheme="majorBidi"/>
          <w:sz w:val="28"/>
          <w:szCs w:val="28"/>
        </w:rPr>
        <w:t>- Google Drive: For storing files and resources.</w:t>
      </w:r>
    </w:p>
    <w:p w14:paraId="49AD5B2C" w14:textId="2D0F0E9F" w:rsidR="00934686" w:rsidRPr="00CD1F29" w:rsidRDefault="00CD1F29" w:rsidP="00CD1F29">
      <w:r w:rsidRPr="00CD1F29">
        <w:rPr>
          <w:rFonts w:asciiTheme="majorHAnsi" w:eastAsiaTheme="majorEastAsia" w:hAnsiTheme="majorHAnsi" w:cstheme="majorBidi"/>
          <w:sz w:val="28"/>
          <w:szCs w:val="28"/>
        </w:rPr>
        <w:t>- Google Sites or Google Slides: For creating and delivering the presentation.</w:t>
      </w:r>
    </w:p>
    <w:sectPr w:rsidR="00934686" w:rsidRPr="00CD1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972943">
    <w:abstractNumId w:val="8"/>
  </w:num>
  <w:num w:numId="2" w16cid:durableId="1711303007">
    <w:abstractNumId w:val="6"/>
  </w:num>
  <w:num w:numId="3" w16cid:durableId="76445115">
    <w:abstractNumId w:val="5"/>
  </w:num>
  <w:num w:numId="4" w16cid:durableId="1759055474">
    <w:abstractNumId w:val="4"/>
  </w:num>
  <w:num w:numId="5" w16cid:durableId="1981836314">
    <w:abstractNumId w:val="7"/>
  </w:num>
  <w:num w:numId="6" w16cid:durableId="2033140160">
    <w:abstractNumId w:val="3"/>
  </w:num>
  <w:num w:numId="7" w16cid:durableId="1861355455">
    <w:abstractNumId w:val="2"/>
  </w:num>
  <w:num w:numId="8" w16cid:durableId="2013289794">
    <w:abstractNumId w:val="1"/>
  </w:num>
  <w:num w:numId="9" w16cid:durableId="1867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4686"/>
    <w:rsid w:val="009E1847"/>
    <w:rsid w:val="00AA1D8D"/>
    <w:rsid w:val="00B47730"/>
    <w:rsid w:val="00CB0664"/>
    <w:rsid w:val="00CD1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09A0D"/>
  <w14:defaultImageDpi w14:val="300"/>
  <w15:docId w15:val="{E7F9B647-9FE5-494A-9D8D-83A20B3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Nguyên Phúc Nguyễn Đức</cp:lastModifiedBy>
  <cp:revision>2</cp:revision>
  <dcterms:created xsi:type="dcterms:W3CDTF">2013-12-23T23:15:00Z</dcterms:created>
  <dcterms:modified xsi:type="dcterms:W3CDTF">2025-02-10T17:03:00Z</dcterms:modified>
  <cp:category/>
</cp:coreProperties>
</file>
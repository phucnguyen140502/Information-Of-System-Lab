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43BA" w14:textId="77777777" w:rsidR="00CD0B5B" w:rsidRPr="00CD0B5B" w:rsidRDefault="00CD0B5B" w:rsidP="00CD0B5B">
      <w:pPr>
        <w:rPr>
          <w:rFonts w:asciiTheme="majorHAnsi" w:eastAsiaTheme="majorEastAsia" w:hAnsiTheme="majorHAnsi" w:cstheme="majorBidi"/>
          <w:b/>
          <w:bCs/>
          <w:color w:val="365F91" w:themeColor="accent1" w:themeShade="BF"/>
          <w:sz w:val="28"/>
          <w:szCs w:val="28"/>
        </w:rPr>
      </w:pPr>
      <w:r w:rsidRPr="00CD0B5B">
        <w:rPr>
          <w:rFonts w:asciiTheme="majorHAnsi" w:eastAsiaTheme="majorEastAsia" w:hAnsiTheme="majorHAnsi" w:cstheme="majorBidi"/>
          <w:b/>
          <w:bCs/>
          <w:color w:val="365F91" w:themeColor="accent1" w:themeShade="BF"/>
          <w:sz w:val="28"/>
          <w:szCs w:val="28"/>
        </w:rPr>
        <w:t>Collaboration and Teamwork Project: Evaluating Smartphones</w:t>
      </w:r>
    </w:p>
    <w:p w14:paraId="6F512709" w14:textId="77777777" w:rsidR="00CD0B5B" w:rsidRPr="00CD0B5B" w:rsidRDefault="00CD0B5B" w:rsidP="00CD0B5B">
      <w:pPr>
        <w:rPr>
          <w:rFonts w:asciiTheme="majorHAnsi" w:eastAsiaTheme="majorEastAsia" w:hAnsiTheme="majorHAnsi" w:cstheme="majorBidi"/>
          <w:b/>
          <w:bCs/>
          <w:color w:val="365F91" w:themeColor="accent1" w:themeShade="BF"/>
          <w:sz w:val="28"/>
          <w:szCs w:val="28"/>
        </w:rPr>
      </w:pPr>
      <w:r w:rsidRPr="00CD0B5B">
        <w:rPr>
          <w:rFonts w:asciiTheme="majorHAnsi" w:eastAsiaTheme="majorEastAsia" w:hAnsiTheme="majorHAnsi" w:cstheme="majorBidi"/>
          <w:b/>
          <w:bCs/>
          <w:color w:val="365F91" w:themeColor="accent1" w:themeShade="BF"/>
          <w:sz w:val="28"/>
          <w:szCs w:val="28"/>
        </w:rPr>
        <w:t>Problem Description</w:t>
      </w:r>
    </w:p>
    <w:p w14:paraId="175376C3"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This project involves selecting an Apple iPhone model currently available and comparing its capabilities to those of a similar model smartphone from another vendor. The analysis considers factors such as the purchase cost, wireless networks supported, plan costs, available services, and additional capabilities like software, security features, and integration with corporate or PC applications.</w:t>
      </w:r>
    </w:p>
    <w:p w14:paraId="77FFDF4B" w14:textId="77777777" w:rsidR="00CD0B5B" w:rsidRPr="00CD0B5B" w:rsidRDefault="00CD0B5B" w:rsidP="00CD0B5B">
      <w:pPr>
        <w:rPr>
          <w:rFonts w:asciiTheme="majorHAnsi" w:eastAsiaTheme="majorEastAsia" w:hAnsiTheme="majorHAnsi" w:cstheme="majorBidi"/>
          <w:b/>
          <w:bCs/>
          <w:color w:val="365F91" w:themeColor="accent1" w:themeShade="BF"/>
          <w:sz w:val="28"/>
          <w:szCs w:val="28"/>
        </w:rPr>
      </w:pPr>
      <w:r w:rsidRPr="00CD0B5B">
        <w:rPr>
          <w:rFonts w:asciiTheme="majorHAnsi" w:eastAsiaTheme="majorEastAsia" w:hAnsiTheme="majorHAnsi" w:cstheme="majorBidi"/>
          <w:b/>
          <w:bCs/>
          <w:color w:val="365F91" w:themeColor="accent1" w:themeShade="BF"/>
          <w:sz w:val="28"/>
          <w:szCs w:val="28"/>
        </w:rPr>
        <w:t>Devices Selected</w:t>
      </w:r>
    </w:p>
    <w:p w14:paraId="2E2632E3" w14:textId="77777777" w:rsidR="00CD0B5B" w:rsidRPr="00CD0B5B" w:rsidRDefault="00CD0B5B" w:rsidP="00CD0B5B">
      <w:pPr>
        <w:rPr>
          <w:rFonts w:asciiTheme="majorHAnsi" w:eastAsiaTheme="majorEastAsia" w:hAnsiTheme="majorHAnsi" w:cstheme="majorBidi"/>
          <w:b/>
          <w:bCs/>
          <w:color w:val="365F91" w:themeColor="accent1" w:themeShade="BF"/>
          <w:sz w:val="28"/>
          <w:szCs w:val="28"/>
        </w:rPr>
      </w:pPr>
      <w:r w:rsidRPr="00CD0B5B">
        <w:rPr>
          <w:rFonts w:asciiTheme="majorHAnsi" w:eastAsiaTheme="majorEastAsia" w:hAnsiTheme="majorHAnsi" w:cstheme="majorBidi"/>
          <w:b/>
          <w:bCs/>
          <w:color w:val="365F91" w:themeColor="accent1" w:themeShade="BF"/>
          <w:sz w:val="28"/>
          <w:szCs w:val="28"/>
        </w:rPr>
        <w:t>1. Apple iPhone 14 (128GB):</w:t>
      </w:r>
    </w:p>
    <w:p w14:paraId="0A7B0503"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Price: £799</w:t>
      </w:r>
    </w:p>
    <w:p w14:paraId="2C7BEFB3"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Wireless networks: 5G</w:t>
      </w:r>
    </w:p>
    <w:p w14:paraId="29A774EE"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Operating system: iOS 16</w:t>
      </w:r>
    </w:p>
    <w:p w14:paraId="183D8C34"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Features:</w:t>
      </w:r>
    </w:p>
    <w:p w14:paraId="0C387425"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xml:space="preserve">  - Software: Apple ecosystem (iCloud, FaceTime, iMessage)</w:t>
      </w:r>
    </w:p>
    <w:p w14:paraId="6CCC6D54"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xml:space="preserve">  - Security: Face ID, data encryption</w:t>
      </w:r>
    </w:p>
    <w:p w14:paraId="798B3110"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xml:space="preserve">  - Integration: Seamless synchronization with macOS and other Apple devices</w:t>
      </w:r>
    </w:p>
    <w:p w14:paraId="6BE63543" w14:textId="77777777" w:rsidR="00CD0B5B" w:rsidRPr="00CD0B5B" w:rsidRDefault="00CD0B5B" w:rsidP="00CD0B5B">
      <w:pPr>
        <w:rPr>
          <w:rFonts w:asciiTheme="majorHAnsi" w:eastAsiaTheme="majorEastAsia" w:hAnsiTheme="majorHAnsi" w:cstheme="majorBidi"/>
          <w:b/>
          <w:bCs/>
          <w:color w:val="365F91" w:themeColor="accent1" w:themeShade="BF"/>
          <w:sz w:val="28"/>
          <w:szCs w:val="28"/>
        </w:rPr>
      </w:pPr>
      <w:r w:rsidRPr="00CD0B5B">
        <w:rPr>
          <w:rFonts w:asciiTheme="majorHAnsi" w:eastAsiaTheme="majorEastAsia" w:hAnsiTheme="majorHAnsi" w:cstheme="majorBidi"/>
          <w:b/>
          <w:bCs/>
          <w:color w:val="365F91" w:themeColor="accent1" w:themeShade="BF"/>
          <w:sz w:val="28"/>
          <w:szCs w:val="28"/>
        </w:rPr>
        <w:t>2. Samsung Galaxy S23 (128GB):</w:t>
      </w:r>
    </w:p>
    <w:p w14:paraId="79962E51"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Price: £769</w:t>
      </w:r>
    </w:p>
    <w:p w14:paraId="117BD7AF"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Wireless networks: 5G</w:t>
      </w:r>
    </w:p>
    <w:p w14:paraId="570E0A99"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Operating system: Android 13</w:t>
      </w:r>
    </w:p>
    <w:p w14:paraId="50B967FF"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Features:</w:t>
      </w:r>
    </w:p>
    <w:p w14:paraId="73D7885C"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xml:space="preserve">  - Software: Google apps, Samsung </w:t>
      </w:r>
      <w:proofErr w:type="spellStart"/>
      <w:r w:rsidRPr="00CD0B5B">
        <w:rPr>
          <w:rFonts w:asciiTheme="majorHAnsi" w:eastAsiaTheme="majorEastAsia" w:hAnsiTheme="majorHAnsi" w:cstheme="majorBidi"/>
          <w:sz w:val="28"/>
          <w:szCs w:val="28"/>
        </w:rPr>
        <w:t>DeX</w:t>
      </w:r>
      <w:proofErr w:type="spellEnd"/>
    </w:p>
    <w:p w14:paraId="2E9732C0"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lastRenderedPageBreak/>
        <w:t xml:space="preserve">  - Security: Samsung Knox, in-display fingerprint sensor</w:t>
      </w:r>
    </w:p>
    <w:p w14:paraId="7982B701"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xml:space="preserve">  - Integration: Strong compatibility with Windows and Google services</w:t>
      </w:r>
    </w:p>
    <w:p w14:paraId="26B3979A" w14:textId="77777777" w:rsidR="00CD0B5B" w:rsidRPr="00CD0B5B" w:rsidRDefault="00CD0B5B" w:rsidP="00CD0B5B">
      <w:pPr>
        <w:rPr>
          <w:rFonts w:asciiTheme="majorHAnsi" w:eastAsiaTheme="majorEastAsia" w:hAnsiTheme="majorHAnsi" w:cstheme="majorBidi"/>
          <w:b/>
          <w:bCs/>
          <w:color w:val="365F91" w:themeColor="accent1" w:themeShade="BF"/>
          <w:sz w:val="28"/>
          <w:szCs w:val="28"/>
        </w:rPr>
      </w:pPr>
      <w:r w:rsidRPr="00CD0B5B">
        <w:rPr>
          <w:rFonts w:asciiTheme="majorHAnsi" w:eastAsiaTheme="majorEastAsia" w:hAnsiTheme="majorHAnsi" w:cstheme="majorBidi"/>
          <w:b/>
          <w:bCs/>
          <w:color w:val="365F91" w:themeColor="accent1" w:themeShade="BF"/>
          <w:sz w:val="28"/>
          <w:szCs w:val="28"/>
        </w:rPr>
        <w:t>Comparison Table</w:t>
      </w:r>
    </w:p>
    <w:tbl>
      <w:tblPr>
        <w:tblStyle w:val="TableGrid"/>
        <w:tblW w:w="0" w:type="auto"/>
        <w:tblLook w:val="04A0" w:firstRow="1" w:lastRow="0" w:firstColumn="1" w:lastColumn="0" w:noHBand="0" w:noVBand="1"/>
      </w:tblPr>
      <w:tblGrid>
        <w:gridCol w:w="2952"/>
        <w:gridCol w:w="2952"/>
        <w:gridCol w:w="2952"/>
      </w:tblGrid>
      <w:tr w:rsidR="00CD0B5B" w:rsidRPr="00CD0B5B" w14:paraId="34F92909" w14:textId="77777777" w:rsidTr="00CD0B5B">
        <w:tc>
          <w:tcPr>
            <w:tcW w:w="2952" w:type="dxa"/>
          </w:tcPr>
          <w:p w14:paraId="6D6DB48D"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Criteria</w:t>
            </w:r>
          </w:p>
        </w:tc>
        <w:tc>
          <w:tcPr>
            <w:tcW w:w="2952" w:type="dxa"/>
          </w:tcPr>
          <w:p w14:paraId="24B48667"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Apple iPhone 14</w:t>
            </w:r>
          </w:p>
        </w:tc>
        <w:tc>
          <w:tcPr>
            <w:tcW w:w="2952" w:type="dxa"/>
          </w:tcPr>
          <w:p w14:paraId="3C94D697"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Samsung Galaxy S23</w:t>
            </w:r>
          </w:p>
        </w:tc>
      </w:tr>
      <w:tr w:rsidR="00CD0B5B" w:rsidRPr="00CD0B5B" w14:paraId="5B8B61E6" w14:textId="77777777" w:rsidTr="00CD0B5B">
        <w:tc>
          <w:tcPr>
            <w:tcW w:w="2952" w:type="dxa"/>
          </w:tcPr>
          <w:p w14:paraId="55A8115D"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Purchase Cost</w:t>
            </w:r>
          </w:p>
        </w:tc>
        <w:tc>
          <w:tcPr>
            <w:tcW w:w="2952" w:type="dxa"/>
          </w:tcPr>
          <w:p w14:paraId="2BAF077C"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£799</w:t>
            </w:r>
          </w:p>
        </w:tc>
        <w:tc>
          <w:tcPr>
            <w:tcW w:w="2952" w:type="dxa"/>
          </w:tcPr>
          <w:p w14:paraId="74BEECB2"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£769</w:t>
            </w:r>
          </w:p>
        </w:tc>
      </w:tr>
      <w:tr w:rsidR="00CD0B5B" w:rsidRPr="00CD0B5B" w14:paraId="6D40A107" w14:textId="77777777" w:rsidTr="00CD0B5B">
        <w:tc>
          <w:tcPr>
            <w:tcW w:w="2952" w:type="dxa"/>
          </w:tcPr>
          <w:p w14:paraId="0D378A80"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Wireless Networks</w:t>
            </w:r>
          </w:p>
        </w:tc>
        <w:tc>
          <w:tcPr>
            <w:tcW w:w="2952" w:type="dxa"/>
          </w:tcPr>
          <w:p w14:paraId="26C91117"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5G</w:t>
            </w:r>
          </w:p>
        </w:tc>
        <w:tc>
          <w:tcPr>
            <w:tcW w:w="2952" w:type="dxa"/>
          </w:tcPr>
          <w:p w14:paraId="0AA168DD"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5G</w:t>
            </w:r>
          </w:p>
        </w:tc>
      </w:tr>
      <w:tr w:rsidR="00CD0B5B" w:rsidRPr="00CD0B5B" w14:paraId="23075095" w14:textId="77777777" w:rsidTr="00CD0B5B">
        <w:tc>
          <w:tcPr>
            <w:tcW w:w="2952" w:type="dxa"/>
          </w:tcPr>
          <w:p w14:paraId="636E72F7"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Plan Costs</w:t>
            </w:r>
          </w:p>
        </w:tc>
        <w:tc>
          <w:tcPr>
            <w:tcW w:w="2952" w:type="dxa"/>
          </w:tcPr>
          <w:p w14:paraId="1F3D5D73"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Apple One (optional)</w:t>
            </w:r>
          </w:p>
        </w:tc>
        <w:tc>
          <w:tcPr>
            <w:tcW w:w="2952" w:type="dxa"/>
          </w:tcPr>
          <w:p w14:paraId="1036D7F3"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Google One (flexible options)</w:t>
            </w:r>
          </w:p>
        </w:tc>
      </w:tr>
      <w:tr w:rsidR="00CD0B5B" w:rsidRPr="00CD0B5B" w14:paraId="6D7AD29A" w14:textId="77777777" w:rsidTr="00CD0B5B">
        <w:tc>
          <w:tcPr>
            <w:tcW w:w="2952" w:type="dxa"/>
          </w:tcPr>
          <w:p w14:paraId="6AAB2CA8"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Software</w:t>
            </w:r>
          </w:p>
        </w:tc>
        <w:tc>
          <w:tcPr>
            <w:tcW w:w="2952" w:type="dxa"/>
          </w:tcPr>
          <w:p w14:paraId="43DD22A4"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iOS (Apple ecosystem)</w:t>
            </w:r>
          </w:p>
        </w:tc>
        <w:tc>
          <w:tcPr>
            <w:tcW w:w="2952" w:type="dxa"/>
          </w:tcPr>
          <w:p w14:paraId="1586BFDA"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 xml:space="preserve">Android (Google Play, Samsung </w:t>
            </w:r>
            <w:proofErr w:type="spellStart"/>
            <w:r w:rsidRPr="00CD0B5B">
              <w:rPr>
                <w:rFonts w:asciiTheme="majorHAnsi" w:eastAsiaTheme="majorEastAsia" w:hAnsiTheme="majorHAnsi" w:cstheme="majorBidi"/>
                <w:sz w:val="28"/>
                <w:szCs w:val="28"/>
              </w:rPr>
              <w:t>DeX</w:t>
            </w:r>
            <w:proofErr w:type="spellEnd"/>
            <w:r w:rsidRPr="00CD0B5B">
              <w:rPr>
                <w:rFonts w:asciiTheme="majorHAnsi" w:eastAsiaTheme="majorEastAsia" w:hAnsiTheme="majorHAnsi" w:cstheme="majorBidi"/>
                <w:sz w:val="28"/>
                <w:szCs w:val="28"/>
              </w:rPr>
              <w:t>)</w:t>
            </w:r>
          </w:p>
        </w:tc>
      </w:tr>
      <w:tr w:rsidR="00CD0B5B" w:rsidRPr="00CD0B5B" w14:paraId="6AF6C183" w14:textId="77777777" w:rsidTr="00CD0B5B">
        <w:tc>
          <w:tcPr>
            <w:tcW w:w="2952" w:type="dxa"/>
          </w:tcPr>
          <w:p w14:paraId="1BEE57EE"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Security</w:t>
            </w:r>
          </w:p>
        </w:tc>
        <w:tc>
          <w:tcPr>
            <w:tcW w:w="2952" w:type="dxa"/>
          </w:tcPr>
          <w:p w14:paraId="21B01436"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Face ID, encryption</w:t>
            </w:r>
          </w:p>
        </w:tc>
        <w:tc>
          <w:tcPr>
            <w:tcW w:w="2952" w:type="dxa"/>
          </w:tcPr>
          <w:p w14:paraId="7B0431C8"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Samsung Knox, fingerprint sensor</w:t>
            </w:r>
          </w:p>
        </w:tc>
      </w:tr>
      <w:tr w:rsidR="00CD0B5B" w:rsidRPr="00CD0B5B" w14:paraId="780949FF" w14:textId="77777777" w:rsidTr="00CD0B5B">
        <w:tc>
          <w:tcPr>
            <w:tcW w:w="2952" w:type="dxa"/>
          </w:tcPr>
          <w:p w14:paraId="176AA22C"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Integration</w:t>
            </w:r>
          </w:p>
        </w:tc>
        <w:tc>
          <w:tcPr>
            <w:tcW w:w="2952" w:type="dxa"/>
          </w:tcPr>
          <w:p w14:paraId="70DC34E5"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Seamless with Apple devices</w:t>
            </w:r>
          </w:p>
        </w:tc>
        <w:tc>
          <w:tcPr>
            <w:tcW w:w="2952" w:type="dxa"/>
          </w:tcPr>
          <w:p w14:paraId="4AE616E6" w14:textId="77777777" w:rsidR="00CD0B5B" w:rsidRPr="00CD0B5B" w:rsidRDefault="00CD0B5B" w:rsidP="00AC4554">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Strong with Windows and Google</w:t>
            </w:r>
          </w:p>
        </w:tc>
      </w:tr>
    </w:tbl>
    <w:p w14:paraId="043B86E0" w14:textId="77777777" w:rsidR="00CD0B5B" w:rsidRPr="00CD0B5B" w:rsidRDefault="00CD0B5B" w:rsidP="00CD0B5B">
      <w:pPr>
        <w:rPr>
          <w:rFonts w:asciiTheme="majorHAnsi" w:eastAsiaTheme="majorEastAsia" w:hAnsiTheme="majorHAnsi" w:cstheme="majorBidi"/>
          <w:b/>
          <w:bCs/>
          <w:color w:val="365F91" w:themeColor="accent1" w:themeShade="BF"/>
          <w:sz w:val="28"/>
          <w:szCs w:val="28"/>
        </w:rPr>
      </w:pPr>
      <w:r w:rsidRPr="00CD0B5B">
        <w:rPr>
          <w:rFonts w:asciiTheme="majorHAnsi" w:eastAsiaTheme="majorEastAsia" w:hAnsiTheme="majorHAnsi" w:cstheme="majorBidi"/>
          <w:b/>
          <w:bCs/>
          <w:color w:val="365F91" w:themeColor="accent1" w:themeShade="BF"/>
          <w:sz w:val="28"/>
          <w:szCs w:val="28"/>
        </w:rPr>
        <w:t>Conclusion</w:t>
      </w:r>
    </w:p>
    <w:p w14:paraId="7AB1E390" w14:textId="77777777" w:rsidR="00CD0B5B" w:rsidRPr="00CD0B5B" w:rsidRDefault="00CD0B5B" w:rsidP="00CD0B5B">
      <w:pPr>
        <w:rPr>
          <w:rFonts w:asciiTheme="majorHAnsi" w:eastAsiaTheme="majorEastAsia" w:hAnsiTheme="majorHAnsi" w:cstheme="majorBidi"/>
          <w:sz w:val="28"/>
          <w:szCs w:val="28"/>
        </w:rPr>
      </w:pPr>
      <w:r w:rsidRPr="00CD0B5B">
        <w:rPr>
          <w:rFonts w:asciiTheme="majorHAnsi" w:eastAsiaTheme="majorEastAsia" w:hAnsiTheme="majorHAnsi" w:cstheme="majorBidi"/>
          <w:sz w:val="28"/>
          <w:szCs w:val="28"/>
        </w:rPr>
        <w:t>The choice between the Apple iPhone 14 and Samsung Galaxy S23 depends on user preferences and needs. For users already in the Apple ecosystem, the iPhone 14 offers seamless integration and strong security. On the other hand, the Galaxy S23 is more affordable and provides greater flexibility for integration with Windows and Google services.</w:t>
      </w:r>
    </w:p>
    <w:p w14:paraId="296F75E5" w14:textId="15740141" w:rsidR="00E07637" w:rsidRPr="00CD0B5B" w:rsidRDefault="00CD0B5B" w:rsidP="00CD0B5B">
      <w:r w:rsidRPr="00CD0B5B">
        <w:rPr>
          <w:rFonts w:asciiTheme="majorHAnsi" w:eastAsiaTheme="majorEastAsia" w:hAnsiTheme="majorHAnsi" w:cstheme="majorBidi"/>
          <w:sz w:val="28"/>
          <w:szCs w:val="28"/>
        </w:rPr>
        <w:t>Based on the analysis, both devices are excellent options, but the final decision should be based on individual criteria such as budget, preferred ecosystem, and specific use cases.</w:t>
      </w:r>
    </w:p>
    <w:sectPr w:rsidR="00E07637" w:rsidRPr="00CD0B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993425">
    <w:abstractNumId w:val="8"/>
  </w:num>
  <w:num w:numId="2" w16cid:durableId="463012336">
    <w:abstractNumId w:val="6"/>
  </w:num>
  <w:num w:numId="3" w16cid:durableId="963465240">
    <w:abstractNumId w:val="5"/>
  </w:num>
  <w:num w:numId="4" w16cid:durableId="1060977707">
    <w:abstractNumId w:val="4"/>
  </w:num>
  <w:num w:numId="5" w16cid:durableId="1405378731">
    <w:abstractNumId w:val="7"/>
  </w:num>
  <w:num w:numId="6" w16cid:durableId="653143725">
    <w:abstractNumId w:val="3"/>
  </w:num>
  <w:num w:numId="7" w16cid:durableId="684405292">
    <w:abstractNumId w:val="2"/>
  </w:num>
  <w:num w:numId="8" w16cid:durableId="567345627">
    <w:abstractNumId w:val="1"/>
  </w:num>
  <w:num w:numId="9" w16cid:durableId="142484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1505"/>
    <w:rsid w:val="00CB0664"/>
    <w:rsid w:val="00CD0B5B"/>
    <w:rsid w:val="00E076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347113"/>
  <w14:defaultImageDpi w14:val="300"/>
  <w15:docId w15:val="{BCB148F4-96A5-4957-A45A-E992D81F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Nguyên Phúc Nguyễn Đức</cp:lastModifiedBy>
  <cp:revision>2</cp:revision>
  <dcterms:created xsi:type="dcterms:W3CDTF">2013-12-23T23:15:00Z</dcterms:created>
  <dcterms:modified xsi:type="dcterms:W3CDTF">2025-02-10T17:30:00Z</dcterms:modified>
  <cp:category/>
</cp:coreProperties>
</file>
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C73EA" w14:textId="77777777" w:rsidR="00236FFD" w:rsidRPr="00236FFD" w:rsidRDefault="00236FFD" w:rsidP="00236FFD">
      <w:pPr>
        <w:rPr>
          <w:rFonts w:asciiTheme="majorHAnsi" w:eastAsiaTheme="majorEastAsia" w:hAnsiTheme="majorHAnsi" w:cstheme="majorBidi"/>
          <w:b/>
          <w:bCs/>
          <w:color w:val="365F91" w:themeColor="accent1" w:themeShade="BF"/>
          <w:sz w:val="28"/>
          <w:szCs w:val="28"/>
        </w:rPr>
      </w:pPr>
      <w:r w:rsidRPr="00236FFD">
        <w:rPr>
          <w:rFonts w:asciiTheme="majorHAnsi" w:eastAsiaTheme="majorEastAsia" w:hAnsiTheme="majorHAnsi" w:cstheme="majorBidi"/>
          <w:b/>
          <w:bCs/>
          <w:color w:val="365F91" w:themeColor="accent1" w:themeShade="BF"/>
          <w:sz w:val="28"/>
          <w:szCs w:val="28"/>
        </w:rPr>
        <w:t>Achieving Operational Excellence: Using Search Engines for Business Research</w:t>
      </w:r>
    </w:p>
    <w:p w14:paraId="7A87DA4E" w14:textId="77777777" w:rsidR="00236FFD" w:rsidRPr="00236FFD" w:rsidRDefault="00236FFD" w:rsidP="00236FFD">
      <w:pPr>
        <w:rPr>
          <w:rFonts w:asciiTheme="majorHAnsi" w:eastAsiaTheme="majorEastAsia" w:hAnsiTheme="majorHAnsi" w:cstheme="majorBidi"/>
          <w:b/>
          <w:bCs/>
          <w:color w:val="365F91" w:themeColor="accent1" w:themeShade="BF"/>
          <w:sz w:val="28"/>
          <w:szCs w:val="28"/>
        </w:rPr>
      </w:pPr>
      <w:r w:rsidRPr="00236FFD">
        <w:rPr>
          <w:rFonts w:asciiTheme="majorHAnsi" w:eastAsiaTheme="majorEastAsia" w:hAnsiTheme="majorHAnsi" w:cstheme="majorBidi"/>
          <w:b/>
          <w:bCs/>
          <w:color w:val="365F91" w:themeColor="accent1" w:themeShade="BF"/>
          <w:sz w:val="28"/>
          <w:szCs w:val="28"/>
        </w:rPr>
        <w:t>Problem Description</w:t>
      </w:r>
    </w:p>
    <w:p w14:paraId="48CEDDBE" w14:textId="77777777" w:rsidR="00236FFD" w:rsidRPr="00236FFD" w:rsidRDefault="00236FFD" w:rsidP="00236FFD">
      <w:pPr>
        <w:rPr>
          <w:rFonts w:asciiTheme="majorHAnsi" w:eastAsiaTheme="majorEastAsia" w:hAnsiTheme="majorHAnsi" w:cstheme="majorBidi"/>
          <w:sz w:val="28"/>
          <w:szCs w:val="28"/>
        </w:rPr>
      </w:pPr>
      <w:r w:rsidRPr="00236FFD">
        <w:rPr>
          <w:rFonts w:asciiTheme="majorHAnsi" w:eastAsiaTheme="majorEastAsia" w:hAnsiTheme="majorHAnsi" w:cstheme="majorBidi"/>
          <w:sz w:val="28"/>
          <w:szCs w:val="28"/>
        </w:rPr>
        <w:t>This project involves using search engines such as Google and Bing to obtain information about biofuels as alternative fuels for motor vehicles. The goal is to compare the volume and quality of information retrieved and evaluate which tool is the easiest to use and produces the best results.</w:t>
      </w:r>
    </w:p>
    <w:p w14:paraId="431DA228" w14:textId="77777777" w:rsidR="00236FFD" w:rsidRPr="00236FFD" w:rsidRDefault="00236FFD" w:rsidP="00236FFD">
      <w:pPr>
        <w:rPr>
          <w:rFonts w:asciiTheme="majorHAnsi" w:eastAsiaTheme="majorEastAsia" w:hAnsiTheme="majorHAnsi" w:cstheme="majorBidi"/>
          <w:b/>
          <w:bCs/>
          <w:color w:val="365F91" w:themeColor="accent1" w:themeShade="BF"/>
          <w:sz w:val="28"/>
          <w:szCs w:val="28"/>
        </w:rPr>
      </w:pPr>
      <w:r w:rsidRPr="00236FFD">
        <w:rPr>
          <w:rFonts w:asciiTheme="majorHAnsi" w:eastAsiaTheme="majorEastAsia" w:hAnsiTheme="majorHAnsi" w:cstheme="majorBidi"/>
          <w:b/>
          <w:bCs/>
          <w:color w:val="365F91" w:themeColor="accent1" w:themeShade="BF"/>
          <w:sz w:val="28"/>
          <w:szCs w:val="28"/>
        </w:rPr>
        <w:t>Search Engine Comparison</w:t>
      </w:r>
    </w:p>
    <w:tbl>
      <w:tblPr>
        <w:tblStyle w:val="TableGrid"/>
        <w:tblW w:w="0" w:type="auto"/>
        <w:tblLook w:val="04A0" w:firstRow="1" w:lastRow="0" w:firstColumn="1" w:lastColumn="0" w:noHBand="0" w:noVBand="1"/>
      </w:tblPr>
      <w:tblGrid>
        <w:gridCol w:w="2952"/>
        <w:gridCol w:w="2952"/>
        <w:gridCol w:w="2952"/>
      </w:tblGrid>
      <w:tr w:rsidR="00236FFD" w:rsidRPr="00236FFD" w14:paraId="217D78A3" w14:textId="77777777" w:rsidTr="00236FFD">
        <w:tc>
          <w:tcPr>
            <w:tcW w:w="2952" w:type="dxa"/>
          </w:tcPr>
          <w:p w14:paraId="3804FC03" w14:textId="77777777" w:rsidR="00236FFD" w:rsidRPr="00236FFD" w:rsidRDefault="00236FFD" w:rsidP="00742226">
            <w:pPr>
              <w:rPr>
                <w:rFonts w:asciiTheme="majorHAnsi" w:eastAsiaTheme="majorEastAsia" w:hAnsiTheme="majorHAnsi" w:cstheme="majorBidi"/>
                <w:sz w:val="28"/>
                <w:szCs w:val="28"/>
              </w:rPr>
            </w:pPr>
            <w:r w:rsidRPr="00236FFD">
              <w:rPr>
                <w:rFonts w:asciiTheme="majorHAnsi" w:eastAsiaTheme="majorEastAsia" w:hAnsiTheme="majorHAnsi" w:cstheme="majorBidi"/>
                <w:sz w:val="28"/>
                <w:szCs w:val="28"/>
              </w:rPr>
              <w:t>Criteria</w:t>
            </w:r>
          </w:p>
        </w:tc>
        <w:tc>
          <w:tcPr>
            <w:tcW w:w="2952" w:type="dxa"/>
          </w:tcPr>
          <w:p w14:paraId="3244DDCD" w14:textId="77777777" w:rsidR="00236FFD" w:rsidRPr="00236FFD" w:rsidRDefault="00236FFD" w:rsidP="00742226">
            <w:pPr>
              <w:rPr>
                <w:rFonts w:asciiTheme="majorHAnsi" w:eastAsiaTheme="majorEastAsia" w:hAnsiTheme="majorHAnsi" w:cstheme="majorBidi"/>
                <w:sz w:val="28"/>
                <w:szCs w:val="28"/>
              </w:rPr>
            </w:pPr>
            <w:r w:rsidRPr="00236FFD">
              <w:rPr>
                <w:rFonts w:asciiTheme="majorHAnsi" w:eastAsiaTheme="majorEastAsia" w:hAnsiTheme="majorHAnsi" w:cstheme="majorBidi"/>
                <w:sz w:val="28"/>
                <w:szCs w:val="28"/>
              </w:rPr>
              <w:t>Google</w:t>
            </w:r>
          </w:p>
        </w:tc>
        <w:tc>
          <w:tcPr>
            <w:tcW w:w="2952" w:type="dxa"/>
          </w:tcPr>
          <w:p w14:paraId="16FDCBBB" w14:textId="77777777" w:rsidR="00236FFD" w:rsidRPr="00236FFD" w:rsidRDefault="00236FFD" w:rsidP="00742226">
            <w:pPr>
              <w:rPr>
                <w:rFonts w:asciiTheme="majorHAnsi" w:eastAsiaTheme="majorEastAsia" w:hAnsiTheme="majorHAnsi" w:cstheme="majorBidi"/>
                <w:sz w:val="28"/>
                <w:szCs w:val="28"/>
              </w:rPr>
            </w:pPr>
            <w:r w:rsidRPr="00236FFD">
              <w:rPr>
                <w:rFonts w:asciiTheme="majorHAnsi" w:eastAsiaTheme="majorEastAsia" w:hAnsiTheme="majorHAnsi" w:cstheme="majorBidi"/>
                <w:sz w:val="28"/>
                <w:szCs w:val="28"/>
              </w:rPr>
              <w:t>Bing</w:t>
            </w:r>
          </w:p>
        </w:tc>
      </w:tr>
      <w:tr w:rsidR="00236FFD" w:rsidRPr="00236FFD" w14:paraId="20B8619B" w14:textId="77777777" w:rsidTr="00236FFD">
        <w:tc>
          <w:tcPr>
            <w:tcW w:w="2952" w:type="dxa"/>
          </w:tcPr>
          <w:p w14:paraId="6589C56D" w14:textId="77777777" w:rsidR="00236FFD" w:rsidRPr="00236FFD" w:rsidRDefault="00236FFD" w:rsidP="00742226">
            <w:pPr>
              <w:rPr>
                <w:rFonts w:asciiTheme="majorHAnsi" w:eastAsiaTheme="majorEastAsia" w:hAnsiTheme="majorHAnsi" w:cstheme="majorBidi"/>
                <w:sz w:val="28"/>
                <w:szCs w:val="28"/>
              </w:rPr>
            </w:pPr>
            <w:r w:rsidRPr="00236FFD">
              <w:rPr>
                <w:rFonts w:asciiTheme="majorHAnsi" w:eastAsiaTheme="majorEastAsia" w:hAnsiTheme="majorHAnsi" w:cstheme="majorBidi"/>
                <w:sz w:val="28"/>
                <w:szCs w:val="28"/>
              </w:rPr>
              <w:t>Number of Results</w:t>
            </w:r>
          </w:p>
        </w:tc>
        <w:tc>
          <w:tcPr>
            <w:tcW w:w="2952" w:type="dxa"/>
          </w:tcPr>
          <w:p w14:paraId="7167D9FC" w14:textId="77777777" w:rsidR="00236FFD" w:rsidRPr="00236FFD" w:rsidRDefault="00236FFD" w:rsidP="00742226">
            <w:pPr>
              <w:rPr>
                <w:rFonts w:asciiTheme="majorHAnsi" w:eastAsiaTheme="majorEastAsia" w:hAnsiTheme="majorHAnsi" w:cstheme="majorBidi"/>
                <w:sz w:val="28"/>
                <w:szCs w:val="28"/>
              </w:rPr>
            </w:pPr>
            <w:r w:rsidRPr="00236FFD">
              <w:rPr>
                <w:rFonts w:asciiTheme="majorHAnsi" w:eastAsiaTheme="majorEastAsia" w:hAnsiTheme="majorHAnsi" w:cstheme="majorBidi"/>
                <w:sz w:val="28"/>
                <w:szCs w:val="28"/>
              </w:rPr>
              <w:t>10 million+</w:t>
            </w:r>
          </w:p>
        </w:tc>
        <w:tc>
          <w:tcPr>
            <w:tcW w:w="2952" w:type="dxa"/>
          </w:tcPr>
          <w:p w14:paraId="38228E43" w14:textId="77777777" w:rsidR="00236FFD" w:rsidRPr="00236FFD" w:rsidRDefault="00236FFD" w:rsidP="00742226">
            <w:pPr>
              <w:rPr>
                <w:rFonts w:asciiTheme="majorHAnsi" w:eastAsiaTheme="majorEastAsia" w:hAnsiTheme="majorHAnsi" w:cstheme="majorBidi"/>
                <w:sz w:val="28"/>
                <w:szCs w:val="28"/>
              </w:rPr>
            </w:pPr>
            <w:r w:rsidRPr="00236FFD">
              <w:rPr>
                <w:rFonts w:asciiTheme="majorHAnsi" w:eastAsiaTheme="majorEastAsia" w:hAnsiTheme="majorHAnsi" w:cstheme="majorBidi"/>
                <w:sz w:val="28"/>
                <w:szCs w:val="28"/>
              </w:rPr>
              <w:t>8 million+</w:t>
            </w:r>
          </w:p>
        </w:tc>
      </w:tr>
      <w:tr w:rsidR="00236FFD" w:rsidRPr="00236FFD" w14:paraId="3EC49F39" w14:textId="77777777" w:rsidTr="00236FFD">
        <w:tc>
          <w:tcPr>
            <w:tcW w:w="2952" w:type="dxa"/>
          </w:tcPr>
          <w:p w14:paraId="5C8532CD" w14:textId="77777777" w:rsidR="00236FFD" w:rsidRPr="00236FFD" w:rsidRDefault="00236FFD" w:rsidP="00742226">
            <w:pPr>
              <w:rPr>
                <w:rFonts w:asciiTheme="majorHAnsi" w:eastAsiaTheme="majorEastAsia" w:hAnsiTheme="majorHAnsi" w:cstheme="majorBidi"/>
                <w:sz w:val="28"/>
                <w:szCs w:val="28"/>
              </w:rPr>
            </w:pPr>
            <w:r w:rsidRPr="00236FFD">
              <w:rPr>
                <w:rFonts w:asciiTheme="majorHAnsi" w:eastAsiaTheme="majorEastAsia" w:hAnsiTheme="majorHAnsi" w:cstheme="majorBidi"/>
                <w:sz w:val="28"/>
                <w:szCs w:val="28"/>
              </w:rPr>
              <w:t>Quality of Information</w:t>
            </w:r>
          </w:p>
        </w:tc>
        <w:tc>
          <w:tcPr>
            <w:tcW w:w="2952" w:type="dxa"/>
          </w:tcPr>
          <w:p w14:paraId="7CFAC4DA" w14:textId="77777777" w:rsidR="00236FFD" w:rsidRPr="00236FFD" w:rsidRDefault="00236FFD" w:rsidP="00742226">
            <w:pPr>
              <w:rPr>
                <w:rFonts w:asciiTheme="majorHAnsi" w:eastAsiaTheme="majorEastAsia" w:hAnsiTheme="majorHAnsi" w:cstheme="majorBidi"/>
                <w:sz w:val="28"/>
                <w:szCs w:val="28"/>
              </w:rPr>
            </w:pPr>
            <w:r w:rsidRPr="00236FFD">
              <w:rPr>
                <w:rFonts w:asciiTheme="majorHAnsi" w:eastAsiaTheme="majorEastAsia" w:hAnsiTheme="majorHAnsi" w:cstheme="majorBidi"/>
                <w:sz w:val="28"/>
                <w:szCs w:val="28"/>
              </w:rPr>
              <w:t>Highly relevant, diverse sources</w:t>
            </w:r>
          </w:p>
        </w:tc>
        <w:tc>
          <w:tcPr>
            <w:tcW w:w="2952" w:type="dxa"/>
          </w:tcPr>
          <w:p w14:paraId="3B5ECBFE" w14:textId="77777777" w:rsidR="00236FFD" w:rsidRPr="00236FFD" w:rsidRDefault="00236FFD" w:rsidP="00742226">
            <w:pPr>
              <w:rPr>
                <w:rFonts w:asciiTheme="majorHAnsi" w:eastAsiaTheme="majorEastAsia" w:hAnsiTheme="majorHAnsi" w:cstheme="majorBidi"/>
                <w:sz w:val="28"/>
                <w:szCs w:val="28"/>
              </w:rPr>
            </w:pPr>
            <w:r w:rsidRPr="00236FFD">
              <w:rPr>
                <w:rFonts w:asciiTheme="majorHAnsi" w:eastAsiaTheme="majorEastAsia" w:hAnsiTheme="majorHAnsi" w:cstheme="majorBidi"/>
                <w:sz w:val="28"/>
                <w:szCs w:val="28"/>
              </w:rPr>
              <w:t>Relevant, but less diverse</w:t>
            </w:r>
          </w:p>
        </w:tc>
      </w:tr>
      <w:tr w:rsidR="00236FFD" w:rsidRPr="00236FFD" w14:paraId="7E1DFDAA" w14:textId="77777777" w:rsidTr="00236FFD">
        <w:tc>
          <w:tcPr>
            <w:tcW w:w="2952" w:type="dxa"/>
          </w:tcPr>
          <w:p w14:paraId="181D2048" w14:textId="77777777" w:rsidR="00236FFD" w:rsidRPr="00236FFD" w:rsidRDefault="00236FFD" w:rsidP="00742226">
            <w:pPr>
              <w:rPr>
                <w:rFonts w:asciiTheme="majorHAnsi" w:eastAsiaTheme="majorEastAsia" w:hAnsiTheme="majorHAnsi" w:cstheme="majorBidi"/>
                <w:sz w:val="28"/>
                <w:szCs w:val="28"/>
              </w:rPr>
            </w:pPr>
            <w:r w:rsidRPr="00236FFD">
              <w:rPr>
                <w:rFonts w:asciiTheme="majorHAnsi" w:eastAsiaTheme="majorEastAsia" w:hAnsiTheme="majorHAnsi" w:cstheme="majorBidi"/>
                <w:sz w:val="28"/>
                <w:szCs w:val="28"/>
              </w:rPr>
              <w:t>Ease of Use</w:t>
            </w:r>
          </w:p>
        </w:tc>
        <w:tc>
          <w:tcPr>
            <w:tcW w:w="2952" w:type="dxa"/>
          </w:tcPr>
          <w:p w14:paraId="306C2414" w14:textId="77777777" w:rsidR="00236FFD" w:rsidRPr="00236FFD" w:rsidRDefault="00236FFD" w:rsidP="00742226">
            <w:pPr>
              <w:rPr>
                <w:rFonts w:asciiTheme="majorHAnsi" w:eastAsiaTheme="majorEastAsia" w:hAnsiTheme="majorHAnsi" w:cstheme="majorBidi"/>
                <w:sz w:val="28"/>
                <w:szCs w:val="28"/>
              </w:rPr>
            </w:pPr>
            <w:r w:rsidRPr="00236FFD">
              <w:rPr>
                <w:rFonts w:asciiTheme="majorHAnsi" w:eastAsiaTheme="majorEastAsia" w:hAnsiTheme="majorHAnsi" w:cstheme="majorBidi"/>
                <w:sz w:val="28"/>
                <w:szCs w:val="28"/>
              </w:rPr>
              <w:t>User-friendly, fast</w:t>
            </w:r>
          </w:p>
        </w:tc>
        <w:tc>
          <w:tcPr>
            <w:tcW w:w="2952" w:type="dxa"/>
          </w:tcPr>
          <w:p w14:paraId="3FB0D667" w14:textId="77777777" w:rsidR="00236FFD" w:rsidRPr="00236FFD" w:rsidRDefault="00236FFD" w:rsidP="00742226">
            <w:pPr>
              <w:rPr>
                <w:rFonts w:asciiTheme="majorHAnsi" w:eastAsiaTheme="majorEastAsia" w:hAnsiTheme="majorHAnsi" w:cstheme="majorBidi"/>
                <w:sz w:val="28"/>
                <w:szCs w:val="28"/>
              </w:rPr>
            </w:pPr>
            <w:r w:rsidRPr="00236FFD">
              <w:rPr>
                <w:rFonts w:asciiTheme="majorHAnsi" w:eastAsiaTheme="majorEastAsia" w:hAnsiTheme="majorHAnsi" w:cstheme="majorBidi"/>
                <w:sz w:val="28"/>
                <w:szCs w:val="28"/>
              </w:rPr>
              <w:t>Good interface, slightly slower</w:t>
            </w:r>
          </w:p>
        </w:tc>
      </w:tr>
    </w:tbl>
    <w:p w14:paraId="0CFF80BF" w14:textId="77777777" w:rsidR="00236FFD" w:rsidRPr="00236FFD" w:rsidRDefault="00236FFD" w:rsidP="00236FFD">
      <w:pPr>
        <w:rPr>
          <w:rFonts w:asciiTheme="majorHAnsi" w:eastAsiaTheme="majorEastAsia" w:hAnsiTheme="majorHAnsi" w:cstheme="majorBidi"/>
          <w:b/>
          <w:bCs/>
          <w:color w:val="365F91" w:themeColor="accent1" w:themeShade="BF"/>
          <w:sz w:val="28"/>
          <w:szCs w:val="28"/>
        </w:rPr>
      </w:pPr>
      <w:r w:rsidRPr="00236FFD">
        <w:rPr>
          <w:rFonts w:asciiTheme="majorHAnsi" w:eastAsiaTheme="majorEastAsia" w:hAnsiTheme="majorHAnsi" w:cstheme="majorBidi"/>
          <w:b/>
          <w:bCs/>
          <w:color w:val="365F91" w:themeColor="accent1" w:themeShade="BF"/>
          <w:sz w:val="28"/>
          <w:szCs w:val="28"/>
        </w:rPr>
        <w:t>Evaluation and Conclusion</w:t>
      </w:r>
    </w:p>
    <w:p w14:paraId="40FADDCD" w14:textId="77777777" w:rsidR="00236FFD" w:rsidRPr="00236FFD" w:rsidRDefault="00236FFD" w:rsidP="00236FFD">
      <w:pPr>
        <w:rPr>
          <w:rFonts w:asciiTheme="majorHAnsi" w:eastAsiaTheme="majorEastAsia" w:hAnsiTheme="majorHAnsi" w:cstheme="majorBidi"/>
          <w:sz w:val="28"/>
          <w:szCs w:val="28"/>
        </w:rPr>
      </w:pPr>
      <w:r w:rsidRPr="00236FFD">
        <w:rPr>
          <w:rFonts w:asciiTheme="majorHAnsi" w:eastAsiaTheme="majorEastAsia" w:hAnsiTheme="majorHAnsi" w:cstheme="majorBidi"/>
          <w:sz w:val="28"/>
          <w:szCs w:val="28"/>
        </w:rPr>
        <w:t>Based on the analysis, Google was found to be the easiest tool to use due to its user-friendly interface and faster response times. Additionally, Google produced the best results in terms of quality and volume of information, making it the preferred search engine for this research.</w:t>
      </w:r>
    </w:p>
    <w:p w14:paraId="72B1F1F0" w14:textId="731BE713" w:rsidR="00D71F3C" w:rsidRPr="00236FFD" w:rsidRDefault="00236FFD" w:rsidP="00236FFD">
      <w:r w:rsidRPr="00236FFD">
        <w:rPr>
          <w:rFonts w:asciiTheme="majorHAnsi" w:eastAsiaTheme="majorEastAsia" w:hAnsiTheme="majorHAnsi" w:cstheme="majorBidi"/>
          <w:sz w:val="28"/>
          <w:szCs w:val="28"/>
        </w:rPr>
        <w:t>Bing also provided relevant information but was slightly less diverse and slower compared to Google. Overall, both tools are effective, but Google offers a superior experience for this task.</w:t>
      </w:r>
    </w:p>
    <w:sectPr w:rsidR="00D71F3C" w:rsidRPr="00236FF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84351337">
    <w:abstractNumId w:val="8"/>
  </w:num>
  <w:num w:numId="2" w16cid:durableId="1182670429">
    <w:abstractNumId w:val="6"/>
  </w:num>
  <w:num w:numId="3" w16cid:durableId="1623879454">
    <w:abstractNumId w:val="5"/>
  </w:num>
  <w:num w:numId="4" w16cid:durableId="1842239416">
    <w:abstractNumId w:val="4"/>
  </w:num>
  <w:num w:numId="5" w16cid:durableId="475151033">
    <w:abstractNumId w:val="7"/>
  </w:num>
  <w:num w:numId="6" w16cid:durableId="774788623">
    <w:abstractNumId w:val="3"/>
  </w:num>
  <w:num w:numId="7" w16cid:durableId="1519388359">
    <w:abstractNumId w:val="2"/>
  </w:num>
  <w:num w:numId="8" w16cid:durableId="91706691">
    <w:abstractNumId w:val="1"/>
  </w:num>
  <w:num w:numId="9" w16cid:durableId="276059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6FFD"/>
    <w:rsid w:val="0029639D"/>
    <w:rsid w:val="00326F90"/>
    <w:rsid w:val="004E1316"/>
    <w:rsid w:val="00AA1D8D"/>
    <w:rsid w:val="00B47730"/>
    <w:rsid w:val="00CB0664"/>
    <w:rsid w:val="00D71F3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874C2D"/>
  <w14:defaultImageDpi w14:val="300"/>
  <w15:docId w15:val="{F07195CB-5B3F-4687-8FBF-9304FE9EB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168</Words>
  <Characters>960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Nguyên Phúc Nguyễn Đức</cp:lastModifiedBy>
  <cp:revision>2</cp:revision>
  <dcterms:created xsi:type="dcterms:W3CDTF">2013-12-23T23:15:00Z</dcterms:created>
  <dcterms:modified xsi:type="dcterms:W3CDTF">2025-02-10T17:25:00Z</dcterms:modified>
  <cp:category/>
</cp:coreProperties>
</file>
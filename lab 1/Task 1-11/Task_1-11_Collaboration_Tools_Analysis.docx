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0E40" w14:textId="77777777" w:rsidR="00105D22" w:rsidRPr="001352E1" w:rsidRDefault="00000000">
      <w:pPr>
        <w:pStyle w:val="Heading1"/>
        <w:rPr>
          <w:rFonts w:ascii="Times New Roman" w:hAnsi="Times New Roman" w:cs="Times New Roman"/>
        </w:rPr>
      </w:pPr>
      <w:r w:rsidRPr="001352E1">
        <w:rPr>
          <w:rFonts w:ascii="Times New Roman" w:hAnsi="Times New Roman" w:cs="Times New Roman"/>
        </w:rPr>
        <w:t>Task 1-11: Selecting Team Collaboration Tools</w:t>
      </w:r>
    </w:p>
    <w:p w14:paraId="1B709015" w14:textId="77777777" w:rsidR="00105D22" w:rsidRPr="001352E1" w:rsidRDefault="00000000">
      <w:pPr>
        <w:rPr>
          <w:rFonts w:ascii="Times New Roman" w:hAnsi="Times New Roman" w:cs="Times New Roman"/>
        </w:rPr>
      </w:pPr>
      <w:r w:rsidRPr="001352E1">
        <w:rPr>
          <w:rFonts w:ascii="Times New Roman" w:hAnsi="Times New Roman" w:cs="Times New Roman"/>
        </w:rPr>
        <w:t>This report evaluates the capabilities of Google Drive and Google Sites for team collaboration. The comparison focuses on features such as document sharing, ease of use, and best use cases to determine the most appropriate tool for team projects.</w:t>
      </w:r>
    </w:p>
    <w:p w14:paraId="48543F95" w14:textId="77777777" w:rsidR="00105D22" w:rsidRPr="001352E1" w:rsidRDefault="00000000">
      <w:pPr>
        <w:pStyle w:val="Heading2"/>
        <w:rPr>
          <w:rFonts w:ascii="Times New Roman" w:hAnsi="Times New Roman" w:cs="Times New Roman"/>
        </w:rPr>
      </w:pPr>
      <w:r w:rsidRPr="001352E1">
        <w:rPr>
          <w:rFonts w:ascii="Times New Roman" w:hAnsi="Times New Roman" w:cs="Times New Roman"/>
        </w:rPr>
        <w:t>1. Capabilities of Each Tool</w:t>
      </w:r>
    </w:p>
    <w:p w14:paraId="63181BAE" w14:textId="77777777" w:rsidR="00105D22" w:rsidRPr="001352E1" w:rsidRDefault="00000000">
      <w:pPr>
        <w:pStyle w:val="Heading3"/>
        <w:rPr>
          <w:rFonts w:ascii="Times New Roman" w:hAnsi="Times New Roman" w:cs="Times New Roman"/>
        </w:rPr>
      </w:pPr>
      <w:r w:rsidRPr="001352E1">
        <w:rPr>
          <w:rFonts w:ascii="Times New Roman" w:hAnsi="Times New Roman" w:cs="Times New Roman"/>
        </w:rPr>
        <w:t>Google Drive</w:t>
      </w:r>
    </w:p>
    <w:p w14:paraId="2EEAD946" w14:textId="0DC8D847" w:rsidR="00105D22" w:rsidRPr="001352E1" w:rsidRDefault="00000000">
      <w:pPr>
        <w:rPr>
          <w:rFonts w:ascii="Times New Roman" w:hAnsi="Times New Roman" w:cs="Times New Roman"/>
        </w:rPr>
      </w:pPr>
      <w:r w:rsidRPr="001352E1">
        <w:rPr>
          <w:rFonts w:ascii="Times New Roman" w:hAnsi="Times New Roman" w:cs="Times New Roman"/>
        </w:rPr>
        <w:t>- Purpose: Cloud-based file storage and sharing.</w:t>
      </w:r>
      <w:r w:rsidRPr="001352E1">
        <w:rPr>
          <w:rFonts w:ascii="Times New Roman" w:hAnsi="Times New Roman" w:cs="Times New Roman"/>
        </w:rPr>
        <w:br/>
        <w:t>- Key Features:</w:t>
      </w:r>
      <w:r w:rsidRPr="001352E1">
        <w:rPr>
          <w:rFonts w:ascii="Times New Roman" w:hAnsi="Times New Roman" w:cs="Times New Roman"/>
        </w:rPr>
        <w:br/>
        <w:t xml:space="preserve">  - Store team documents, spreadsheets, presentations, and images.</w:t>
      </w:r>
      <w:r w:rsidRPr="001352E1">
        <w:rPr>
          <w:rFonts w:ascii="Times New Roman" w:hAnsi="Times New Roman" w:cs="Times New Roman"/>
        </w:rPr>
        <w:br/>
        <w:t xml:space="preserve">  - Real-time collaboration on Google Docs, Sheets, and Slides.</w:t>
      </w:r>
      <w:r w:rsidRPr="001352E1">
        <w:rPr>
          <w:rFonts w:ascii="Times New Roman" w:hAnsi="Times New Roman" w:cs="Times New Roman"/>
        </w:rPr>
        <w:br/>
        <w:t xml:space="preserve">  - File version control to track changes.</w:t>
      </w:r>
      <w:r w:rsidRPr="001352E1">
        <w:rPr>
          <w:rFonts w:ascii="Times New Roman" w:hAnsi="Times New Roman" w:cs="Times New Roman"/>
        </w:rPr>
        <w:br/>
        <w:t xml:space="preserve">  - Integration with third-party applications.</w:t>
      </w:r>
      <w:r w:rsidRPr="001352E1">
        <w:rPr>
          <w:rFonts w:ascii="Times New Roman" w:hAnsi="Times New Roman" w:cs="Times New Roman"/>
        </w:rPr>
        <w:br/>
        <w:t xml:space="preserve">  - Access control for files and folders (view, edit, comment).</w:t>
      </w:r>
    </w:p>
    <w:p w14:paraId="029E1DF6" w14:textId="77777777" w:rsidR="00105D22" w:rsidRPr="001352E1" w:rsidRDefault="00000000">
      <w:pPr>
        <w:pStyle w:val="Heading3"/>
        <w:rPr>
          <w:rFonts w:ascii="Times New Roman" w:hAnsi="Times New Roman" w:cs="Times New Roman"/>
        </w:rPr>
      </w:pPr>
      <w:r w:rsidRPr="001352E1">
        <w:rPr>
          <w:rFonts w:ascii="Times New Roman" w:hAnsi="Times New Roman" w:cs="Times New Roman"/>
        </w:rPr>
        <w:t>Google Sites</w:t>
      </w:r>
    </w:p>
    <w:p w14:paraId="06F01D71" w14:textId="6D1DD689" w:rsidR="00105D22" w:rsidRPr="001352E1" w:rsidRDefault="00000000">
      <w:pPr>
        <w:rPr>
          <w:rFonts w:ascii="Times New Roman" w:hAnsi="Times New Roman" w:cs="Times New Roman"/>
        </w:rPr>
      </w:pPr>
      <w:r w:rsidRPr="001352E1">
        <w:rPr>
          <w:rFonts w:ascii="Times New Roman" w:hAnsi="Times New Roman" w:cs="Times New Roman"/>
        </w:rPr>
        <w:t>- Purpose: A platform to create team websites and organize content.</w:t>
      </w:r>
      <w:r w:rsidRPr="001352E1">
        <w:rPr>
          <w:rFonts w:ascii="Times New Roman" w:hAnsi="Times New Roman" w:cs="Times New Roman"/>
        </w:rPr>
        <w:br/>
        <w:t>- Key Features:</w:t>
      </w:r>
      <w:r w:rsidRPr="001352E1">
        <w:rPr>
          <w:rFonts w:ascii="Times New Roman" w:hAnsi="Times New Roman" w:cs="Times New Roman"/>
        </w:rPr>
        <w:br/>
        <w:t xml:space="preserve">  - Create custom websites for project announcements, presentations, and shared resources.</w:t>
      </w:r>
      <w:r w:rsidRPr="001352E1">
        <w:rPr>
          <w:rFonts w:ascii="Times New Roman" w:hAnsi="Times New Roman" w:cs="Times New Roman"/>
        </w:rPr>
        <w:br/>
        <w:t xml:space="preserve">  - Embed documents, images, videos, and links to external content.</w:t>
      </w:r>
      <w:r w:rsidRPr="001352E1">
        <w:rPr>
          <w:rFonts w:ascii="Times New Roman" w:hAnsi="Times New Roman" w:cs="Times New Roman"/>
        </w:rPr>
        <w:br/>
        <w:t xml:space="preserve">  - Drag-and-drop editor for easy website creation.</w:t>
      </w:r>
      <w:r w:rsidRPr="001352E1">
        <w:rPr>
          <w:rFonts w:ascii="Times New Roman" w:hAnsi="Times New Roman" w:cs="Times New Roman"/>
        </w:rPr>
        <w:br/>
        <w:t xml:space="preserve">  - Integration with other Google Workspace apps (Drive, Docs, Calendar).</w:t>
      </w:r>
    </w:p>
    <w:p w14:paraId="44A63EEF" w14:textId="77777777" w:rsidR="00105D22" w:rsidRPr="001352E1" w:rsidRDefault="00000000">
      <w:pPr>
        <w:pStyle w:val="Heading2"/>
        <w:rPr>
          <w:rFonts w:ascii="Times New Roman" w:hAnsi="Times New Roman" w:cs="Times New Roman"/>
        </w:rPr>
      </w:pPr>
      <w:r w:rsidRPr="001352E1">
        <w:rPr>
          <w:rFonts w:ascii="Times New Roman" w:hAnsi="Times New Roman" w:cs="Times New Roman"/>
        </w:rPr>
        <w:t>2. Comparison of Capabilities</w:t>
      </w:r>
    </w:p>
    <w:tbl>
      <w:tblPr>
        <w:tblStyle w:val="TableGrid"/>
        <w:tblW w:w="0" w:type="auto"/>
        <w:tblLook w:val="04A0" w:firstRow="1" w:lastRow="0" w:firstColumn="1" w:lastColumn="0" w:noHBand="0" w:noVBand="1"/>
      </w:tblPr>
      <w:tblGrid>
        <w:gridCol w:w="2880"/>
        <w:gridCol w:w="2880"/>
        <w:gridCol w:w="2880"/>
      </w:tblGrid>
      <w:tr w:rsidR="00105D22" w:rsidRPr="001352E1" w14:paraId="135B4A00" w14:textId="77777777">
        <w:tc>
          <w:tcPr>
            <w:tcW w:w="2880" w:type="dxa"/>
          </w:tcPr>
          <w:p w14:paraId="38C94137" w14:textId="77777777" w:rsidR="00105D22" w:rsidRPr="001352E1" w:rsidRDefault="00000000">
            <w:pPr>
              <w:rPr>
                <w:rFonts w:ascii="Times New Roman" w:hAnsi="Times New Roman" w:cs="Times New Roman"/>
              </w:rPr>
            </w:pPr>
            <w:r w:rsidRPr="001352E1">
              <w:rPr>
                <w:rFonts w:ascii="Times New Roman" w:hAnsi="Times New Roman" w:cs="Times New Roman"/>
              </w:rPr>
              <w:t>Feature</w:t>
            </w:r>
          </w:p>
        </w:tc>
        <w:tc>
          <w:tcPr>
            <w:tcW w:w="2880" w:type="dxa"/>
          </w:tcPr>
          <w:p w14:paraId="1BD7A2D7" w14:textId="77777777" w:rsidR="00105D22" w:rsidRPr="001352E1" w:rsidRDefault="00000000">
            <w:pPr>
              <w:rPr>
                <w:rFonts w:ascii="Times New Roman" w:hAnsi="Times New Roman" w:cs="Times New Roman"/>
              </w:rPr>
            </w:pPr>
            <w:r w:rsidRPr="001352E1">
              <w:rPr>
                <w:rFonts w:ascii="Times New Roman" w:hAnsi="Times New Roman" w:cs="Times New Roman"/>
              </w:rPr>
              <w:t>Google Drive</w:t>
            </w:r>
          </w:p>
        </w:tc>
        <w:tc>
          <w:tcPr>
            <w:tcW w:w="2880" w:type="dxa"/>
          </w:tcPr>
          <w:p w14:paraId="3A8ECD00" w14:textId="77777777" w:rsidR="00105D22" w:rsidRPr="001352E1" w:rsidRDefault="00000000">
            <w:pPr>
              <w:rPr>
                <w:rFonts w:ascii="Times New Roman" w:hAnsi="Times New Roman" w:cs="Times New Roman"/>
              </w:rPr>
            </w:pPr>
            <w:r w:rsidRPr="001352E1">
              <w:rPr>
                <w:rFonts w:ascii="Times New Roman" w:hAnsi="Times New Roman" w:cs="Times New Roman"/>
              </w:rPr>
              <w:t>Google Sites</w:t>
            </w:r>
          </w:p>
        </w:tc>
      </w:tr>
      <w:tr w:rsidR="00105D22" w:rsidRPr="001352E1" w14:paraId="0C742BB0" w14:textId="77777777">
        <w:tc>
          <w:tcPr>
            <w:tcW w:w="2880" w:type="dxa"/>
          </w:tcPr>
          <w:p w14:paraId="3032A30A" w14:textId="77777777" w:rsidR="00105D22" w:rsidRPr="001352E1" w:rsidRDefault="00000000">
            <w:pPr>
              <w:rPr>
                <w:rFonts w:ascii="Times New Roman" w:hAnsi="Times New Roman" w:cs="Times New Roman"/>
              </w:rPr>
            </w:pPr>
            <w:r w:rsidRPr="001352E1">
              <w:rPr>
                <w:rFonts w:ascii="Times New Roman" w:hAnsi="Times New Roman" w:cs="Times New Roman"/>
              </w:rPr>
              <w:t>Document Collaboration</w:t>
            </w:r>
          </w:p>
        </w:tc>
        <w:tc>
          <w:tcPr>
            <w:tcW w:w="2880" w:type="dxa"/>
          </w:tcPr>
          <w:p w14:paraId="21A58396" w14:textId="77777777" w:rsidR="00105D22" w:rsidRPr="001352E1" w:rsidRDefault="00000000">
            <w:pPr>
              <w:rPr>
                <w:rFonts w:ascii="Times New Roman" w:hAnsi="Times New Roman" w:cs="Times New Roman"/>
              </w:rPr>
            </w:pPr>
            <w:r w:rsidRPr="001352E1">
              <w:rPr>
                <w:rFonts w:ascii="Times New Roman" w:hAnsi="Times New Roman" w:cs="Times New Roman"/>
              </w:rPr>
              <w:t>Real-time editing and sharing</w:t>
            </w:r>
          </w:p>
        </w:tc>
        <w:tc>
          <w:tcPr>
            <w:tcW w:w="2880" w:type="dxa"/>
          </w:tcPr>
          <w:p w14:paraId="65B5D9DF" w14:textId="77777777" w:rsidR="00105D22" w:rsidRPr="001352E1" w:rsidRDefault="00000000">
            <w:pPr>
              <w:rPr>
                <w:rFonts w:ascii="Times New Roman" w:hAnsi="Times New Roman" w:cs="Times New Roman"/>
              </w:rPr>
            </w:pPr>
            <w:r w:rsidRPr="001352E1">
              <w:rPr>
                <w:rFonts w:ascii="Times New Roman" w:hAnsi="Times New Roman" w:cs="Times New Roman"/>
              </w:rPr>
              <w:t>Embedded content but no direct editing</w:t>
            </w:r>
          </w:p>
        </w:tc>
      </w:tr>
      <w:tr w:rsidR="00105D22" w:rsidRPr="001352E1" w14:paraId="434C597F" w14:textId="77777777">
        <w:tc>
          <w:tcPr>
            <w:tcW w:w="2880" w:type="dxa"/>
          </w:tcPr>
          <w:p w14:paraId="5FBCB316" w14:textId="77777777" w:rsidR="00105D22" w:rsidRPr="001352E1" w:rsidRDefault="00000000">
            <w:pPr>
              <w:rPr>
                <w:rFonts w:ascii="Times New Roman" w:hAnsi="Times New Roman" w:cs="Times New Roman"/>
              </w:rPr>
            </w:pPr>
            <w:r w:rsidRPr="001352E1">
              <w:rPr>
                <w:rFonts w:ascii="Times New Roman" w:hAnsi="Times New Roman" w:cs="Times New Roman"/>
              </w:rPr>
              <w:t>Storage</w:t>
            </w:r>
          </w:p>
        </w:tc>
        <w:tc>
          <w:tcPr>
            <w:tcW w:w="2880" w:type="dxa"/>
          </w:tcPr>
          <w:p w14:paraId="652F3D04" w14:textId="77777777" w:rsidR="00105D22" w:rsidRPr="001352E1" w:rsidRDefault="00000000">
            <w:pPr>
              <w:rPr>
                <w:rFonts w:ascii="Times New Roman" w:hAnsi="Times New Roman" w:cs="Times New Roman"/>
              </w:rPr>
            </w:pPr>
            <w:r w:rsidRPr="001352E1">
              <w:rPr>
                <w:rFonts w:ascii="Times New Roman" w:hAnsi="Times New Roman" w:cs="Times New Roman"/>
              </w:rPr>
              <w:t>Large file storage for team files</w:t>
            </w:r>
          </w:p>
        </w:tc>
        <w:tc>
          <w:tcPr>
            <w:tcW w:w="2880" w:type="dxa"/>
          </w:tcPr>
          <w:p w14:paraId="60449D1D" w14:textId="77777777" w:rsidR="00105D22" w:rsidRPr="001352E1" w:rsidRDefault="00000000">
            <w:pPr>
              <w:rPr>
                <w:rFonts w:ascii="Times New Roman" w:hAnsi="Times New Roman" w:cs="Times New Roman"/>
              </w:rPr>
            </w:pPr>
            <w:r w:rsidRPr="001352E1">
              <w:rPr>
                <w:rFonts w:ascii="Times New Roman" w:hAnsi="Times New Roman" w:cs="Times New Roman"/>
              </w:rPr>
              <w:t>Limited file embedding, no bulk storage</w:t>
            </w:r>
          </w:p>
        </w:tc>
      </w:tr>
      <w:tr w:rsidR="00105D22" w:rsidRPr="001352E1" w14:paraId="42069A69" w14:textId="77777777">
        <w:tc>
          <w:tcPr>
            <w:tcW w:w="2880" w:type="dxa"/>
          </w:tcPr>
          <w:p w14:paraId="63122F8E" w14:textId="77777777" w:rsidR="00105D22" w:rsidRPr="001352E1" w:rsidRDefault="00000000">
            <w:pPr>
              <w:rPr>
                <w:rFonts w:ascii="Times New Roman" w:hAnsi="Times New Roman" w:cs="Times New Roman"/>
              </w:rPr>
            </w:pPr>
            <w:r w:rsidRPr="001352E1">
              <w:rPr>
                <w:rFonts w:ascii="Times New Roman" w:hAnsi="Times New Roman" w:cs="Times New Roman"/>
              </w:rPr>
              <w:t>Ease of Use</w:t>
            </w:r>
          </w:p>
        </w:tc>
        <w:tc>
          <w:tcPr>
            <w:tcW w:w="2880" w:type="dxa"/>
          </w:tcPr>
          <w:p w14:paraId="4BB7534C" w14:textId="77777777" w:rsidR="00105D22" w:rsidRPr="001352E1" w:rsidRDefault="00000000">
            <w:pPr>
              <w:rPr>
                <w:rFonts w:ascii="Times New Roman" w:hAnsi="Times New Roman" w:cs="Times New Roman"/>
              </w:rPr>
            </w:pPr>
            <w:r w:rsidRPr="001352E1">
              <w:rPr>
                <w:rFonts w:ascii="Times New Roman" w:hAnsi="Times New Roman" w:cs="Times New Roman"/>
              </w:rPr>
              <w:t>Simple interface for file sharing and organization</w:t>
            </w:r>
          </w:p>
        </w:tc>
        <w:tc>
          <w:tcPr>
            <w:tcW w:w="2880" w:type="dxa"/>
          </w:tcPr>
          <w:p w14:paraId="530355FD" w14:textId="77777777" w:rsidR="00105D22" w:rsidRPr="001352E1" w:rsidRDefault="00000000">
            <w:pPr>
              <w:rPr>
                <w:rFonts w:ascii="Times New Roman" w:hAnsi="Times New Roman" w:cs="Times New Roman"/>
              </w:rPr>
            </w:pPr>
            <w:r w:rsidRPr="001352E1">
              <w:rPr>
                <w:rFonts w:ascii="Times New Roman" w:hAnsi="Times New Roman" w:cs="Times New Roman"/>
              </w:rPr>
              <w:t>Drag-and-drop website creation</w:t>
            </w:r>
          </w:p>
        </w:tc>
      </w:tr>
      <w:tr w:rsidR="00105D22" w:rsidRPr="001352E1" w14:paraId="1955F687" w14:textId="77777777">
        <w:tc>
          <w:tcPr>
            <w:tcW w:w="2880" w:type="dxa"/>
          </w:tcPr>
          <w:p w14:paraId="125E7D46" w14:textId="77777777" w:rsidR="00105D22" w:rsidRPr="001352E1" w:rsidRDefault="00000000">
            <w:pPr>
              <w:rPr>
                <w:rFonts w:ascii="Times New Roman" w:hAnsi="Times New Roman" w:cs="Times New Roman"/>
              </w:rPr>
            </w:pPr>
            <w:r w:rsidRPr="001352E1">
              <w:rPr>
                <w:rFonts w:ascii="Times New Roman" w:hAnsi="Times New Roman" w:cs="Times New Roman"/>
              </w:rPr>
              <w:t>Communication</w:t>
            </w:r>
          </w:p>
        </w:tc>
        <w:tc>
          <w:tcPr>
            <w:tcW w:w="2880" w:type="dxa"/>
          </w:tcPr>
          <w:p w14:paraId="4DF892B6" w14:textId="77777777" w:rsidR="00105D22" w:rsidRPr="001352E1" w:rsidRDefault="00000000">
            <w:pPr>
              <w:rPr>
                <w:rFonts w:ascii="Times New Roman" w:hAnsi="Times New Roman" w:cs="Times New Roman"/>
              </w:rPr>
            </w:pPr>
            <w:r w:rsidRPr="001352E1">
              <w:rPr>
                <w:rFonts w:ascii="Times New Roman" w:hAnsi="Times New Roman" w:cs="Times New Roman"/>
              </w:rPr>
              <w:t>File comments, shared folders</w:t>
            </w:r>
          </w:p>
        </w:tc>
        <w:tc>
          <w:tcPr>
            <w:tcW w:w="2880" w:type="dxa"/>
          </w:tcPr>
          <w:p w14:paraId="5421375E" w14:textId="77777777" w:rsidR="00105D22" w:rsidRPr="001352E1" w:rsidRDefault="00000000">
            <w:pPr>
              <w:rPr>
                <w:rFonts w:ascii="Times New Roman" w:hAnsi="Times New Roman" w:cs="Times New Roman"/>
              </w:rPr>
            </w:pPr>
            <w:r w:rsidRPr="001352E1">
              <w:rPr>
                <w:rFonts w:ascii="Times New Roman" w:hAnsi="Times New Roman" w:cs="Times New Roman"/>
              </w:rPr>
              <w:t>Announcements via webpages</w:t>
            </w:r>
          </w:p>
        </w:tc>
      </w:tr>
      <w:tr w:rsidR="00105D22" w:rsidRPr="001352E1" w14:paraId="73E68112" w14:textId="77777777">
        <w:tc>
          <w:tcPr>
            <w:tcW w:w="2880" w:type="dxa"/>
          </w:tcPr>
          <w:p w14:paraId="11DF69AB" w14:textId="77777777" w:rsidR="00105D22" w:rsidRPr="001352E1" w:rsidRDefault="00000000">
            <w:pPr>
              <w:rPr>
                <w:rFonts w:ascii="Times New Roman" w:hAnsi="Times New Roman" w:cs="Times New Roman"/>
              </w:rPr>
            </w:pPr>
            <w:r w:rsidRPr="001352E1">
              <w:rPr>
                <w:rFonts w:ascii="Times New Roman" w:hAnsi="Times New Roman" w:cs="Times New Roman"/>
              </w:rPr>
              <w:t>Best Use Case</w:t>
            </w:r>
          </w:p>
        </w:tc>
        <w:tc>
          <w:tcPr>
            <w:tcW w:w="2880" w:type="dxa"/>
          </w:tcPr>
          <w:p w14:paraId="42E589AE" w14:textId="77777777" w:rsidR="00105D22" w:rsidRPr="001352E1" w:rsidRDefault="00000000">
            <w:pPr>
              <w:rPr>
                <w:rFonts w:ascii="Times New Roman" w:hAnsi="Times New Roman" w:cs="Times New Roman"/>
              </w:rPr>
            </w:pPr>
            <w:r w:rsidRPr="001352E1">
              <w:rPr>
                <w:rFonts w:ascii="Times New Roman" w:hAnsi="Times New Roman" w:cs="Times New Roman"/>
              </w:rPr>
              <w:t>Document sharing, editing, and storage</w:t>
            </w:r>
          </w:p>
        </w:tc>
        <w:tc>
          <w:tcPr>
            <w:tcW w:w="2880" w:type="dxa"/>
          </w:tcPr>
          <w:p w14:paraId="7ADFB9C4" w14:textId="77777777" w:rsidR="00105D22" w:rsidRPr="001352E1" w:rsidRDefault="00000000">
            <w:pPr>
              <w:rPr>
                <w:rFonts w:ascii="Times New Roman" w:hAnsi="Times New Roman" w:cs="Times New Roman"/>
              </w:rPr>
            </w:pPr>
            <w:r w:rsidRPr="001352E1">
              <w:rPr>
                <w:rFonts w:ascii="Times New Roman" w:hAnsi="Times New Roman" w:cs="Times New Roman"/>
              </w:rPr>
              <w:t>Creating a central website for team projects</w:t>
            </w:r>
          </w:p>
        </w:tc>
      </w:tr>
    </w:tbl>
    <w:p w14:paraId="6CF28CE4" w14:textId="77777777" w:rsidR="00105D22" w:rsidRPr="001352E1" w:rsidRDefault="00000000">
      <w:pPr>
        <w:pStyle w:val="Heading2"/>
        <w:rPr>
          <w:rFonts w:ascii="Times New Roman" w:hAnsi="Times New Roman" w:cs="Times New Roman"/>
        </w:rPr>
      </w:pPr>
      <w:r w:rsidRPr="001352E1">
        <w:rPr>
          <w:rFonts w:ascii="Times New Roman" w:hAnsi="Times New Roman" w:cs="Times New Roman"/>
        </w:rPr>
        <w:t>3. Recommendation</w:t>
      </w:r>
    </w:p>
    <w:p w14:paraId="301402B0" w14:textId="77777777" w:rsidR="00105D22" w:rsidRPr="001352E1" w:rsidRDefault="00000000">
      <w:pPr>
        <w:rPr>
          <w:rFonts w:ascii="Times New Roman" w:hAnsi="Times New Roman" w:cs="Times New Roman"/>
        </w:rPr>
      </w:pPr>
      <w:r w:rsidRPr="001352E1">
        <w:rPr>
          <w:rFonts w:ascii="Times New Roman" w:hAnsi="Times New Roman" w:cs="Times New Roman"/>
        </w:rPr>
        <w:t>Based on the analysis, Google Drive is the most suitable tool for team collaboration as it offers robust real-time editing, sharing, and storage capabilities. It is ideal for teams that need centralized file storage and frequent updates.</w:t>
      </w:r>
      <w:r w:rsidRPr="001352E1">
        <w:rPr>
          <w:rFonts w:ascii="Times New Roman" w:hAnsi="Times New Roman" w:cs="Times New Roman"/>
        </w:rPr>
        <w:br/>
        <w:t>Google Sites is recommended if the team requires a public-facing platform to organize and present content, such as project updates or a resource library.</w:t>
      </w:r>
    </w:p>
    <w:sectPr w:rsidR="00105D22" w:rsidRPr="001352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674484">
    <w:abstractNumId w:val="8"/>
  </w:num>
  <w:num w:numId="2" w16cid:durableId="428887845">
    <w:abstractNumId w:val="6"/>
  </w:num>
  <w:num w:numId="3" w16cid:durableId="1561592540">
    <w:abstractNumId w:val="5"/>
  </w:num>
  <w:num w:numId="4" w16cid:durableId="522138019">
    <w:abstractNumId w:val="4"/>
  </w:num>
  <w:num w:numId="5" w16cid:durableId="1561866950">
    <w:abstractNumId w:val="7"/>
  </w:num>
  <w:num w:numId="6" w16cid:durableId="1375616760">
    <w:abstractNumId w:val="3"/>
  </w:num>
  <w:num w:numId="7" w16cid:durableId="1294016626">
    <w:abstractNumId w:val="2"/>
  </w:num>
  <w:num w:numId="8" w16cid:durableId="1630864134">
    <w:abstractNumId w:val="1"/>
  </w:num>
  <w:num w:numId="9" w16cid:durableId="98732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092"/>
    <w:rsid w:val="0006063C"/>
    <w:rsid w:val="00105D22"/>
    <w:rsid w:val="001352E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3DCE3"/>
  <w14:defaultImageDpi w14:val="300"/>
  <w15:docId w15:val="{CBFBCC45-2BAC-4459-B5C0-984C3060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3</cp:revision>
  <dcterms:created xsi:type="dcterms:W3CDTF">2013-12-23T23:15:00Z</dcterms:created>
  <dcterms:modified xsi:type="dcterms:W3CDTF">2025-02-06T17:27:00Z</dcterms:modified>
  <cp:category/>
</cp:coreProperties>
</file>
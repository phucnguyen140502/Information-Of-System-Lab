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74BC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Task 1-10: Using the Internet to Locate Jobs Requiring Information Systems Knowledge</w:t>
      </w:r>
    </w:p>
    <w:p w14:paraId="452E330D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>This report provides an analysis of job descriptions that require Information Systems (IS) knowledge across fields like accounting, finance, sales, marketing, and human resources. The findings highlight key IS-related skills, preparation strategies, and the relevance of IS in modern job roles.</w:t>
      </w:r>
    </w:p>
    <w:p w14:paraId="18696300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Methodology</w:t>
      </w:r>
    </w:p>
    <w:p w14:paraId="1E07B258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 xml:space="preserve">The research was conducted using popular job platforms such as EURES, LinkedIn, and Indeed. Search keywords included 'Information Systems Specialist,' </w:t>
      </w:r>
      <w:proofErr w:type="spellStart"/>
      <w:r w:rsidRPr="00E3754E">
        <w:rPr>
          <w:rFonts w:asciiTheme="majorHAnsi" w:eastAsiaTheme="majorEastAsia" w:hAnsiTheme="majorHAnsi" w:cstheme="majorBidi"/>
          <w:sz w:val="28"/>
          <w:szCs w:val="28"/>
        </w:rPr>
        <w:t>'Data</w:t>
      </w:r>
      <w:proofErr w:type="spellEnd"/>
      <w:r w:rsidRPr="00E3754E">
        <w:rPr>
          <w:rFonts w:asciiTheme="majorHAnsi" w:eastAsiaTheme="majorEastAsia" w:hAnsiTheme="majorHAnsi" w:cstheme="majorBidi"/>
          <w:sz w:val="28"/>
          <w:szCs w:val="28"/>
        </w:rPr>
        <w:t xml:space="preserve"> Analyst,' 'ERP Consultant,' and 'Digital Marketing Specialist.' The focus was on identifying roles requiring IS knowledge and analyzing their skill requirements.</w:t>
      </w:r>
    </w:p>
    <w:p w14:paraId="2851AE6A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Findings</w:t>
      </w:r>
    </w:p>
    <w:p w14:paraId="609CE72E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following roles and their requirements were identified during the research:</w:t>
      </w:r>
    </w:p>
    <w:p w14:paraId="7E5DC545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2.1. Data Analyst</w:t>
      </w:r>
    </w:p>
    <w:p w14:paraId="6E65E80B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>- **Skills Required**: SQL, Python, data visualization tools (e.g., Tableau, Power BI), database management.</w:t>
      </w:r>
    </w:p>
    <w:p w14:paraId="5683D120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>- **Role Description**: Analyze business data, create visualizations, and provide actionable insights.</w:t>
      </w:r>
    </w:p>
    <w:p w14:paraId="19FA9E75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>- **Preparation**: Gain proficiency in SQL and Tableau through courses on platforms like Coursera or Udemy.</w:t>
      </w:r>
    </w:p>
    <w:p w14:paraId="3E9D9C36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2.2. Digital Marketing Specialist</w:t>
      </w:r>
    </w:p>
    <w:p w14:paraId="3F7E95D0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>- **Skills Required**: CRM tools (e.g., Salesforce), Google Analytics, marketing automation tools.</w:t>
      </w:r>
    </w:p>
    <w:p w14:paraId="7646305D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lastRenderedPageBreak/>
        <w:t>- **Role Description**: Manage online marketing campaigns, analyze web traffic, and optimize conversion rates.</w:t>
      </w:r>
    </w:p>
    <w:p w14:paraId="7DBA5DE3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>- **Preparation**: Earn certifications in Google Analytics and Salesforce to demonstrate expertise.</w:t>
      </w:r>
    </w:p>
    <w:p w14:paraId="71B0C246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2.3. IT Support Specialist</w:t>
      </w:r>
    </w:p>
    <w:p w14:paraId="2519FE87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>- **Skills Required**: Troubleshooting, network management, knowledge of cloud platforms (e.g., AWS).</w:t>
      </w:r>
    </w:p>
    <w:p w14:paraId="714647B3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>- **Role Description**: Provide technical support, maintain system uptime, and resolve IT issues.</w:t>
      </w:r>
    </w:p>
    <w:p w14:paraId="303982E2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sz w:val="28"/>
          <w:szCs w:val="28"/>
        </w:rPr>
        <w:t>- **Preparation**: Complete CompTIA A+ and AWS certifications to enhance technical credentials.</w:t>
      </w:r>
    </w:p>
    <w:p w14:paraId="295EDE76" w14:textId="77777777" w:rsidR="00E3754E" w:rsidRPr="00E3754E" w:rsidRDefault="00E3754E" w:rsidP="00E375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75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Conclusion</w:t>
      </w:r>
    </w:p>
    <w:p w14:paraId="479ABE5D" w14:textId="37891DD9" w:rsidR="00327755" w:rsidRPr="00E3754E" w:rsidRDefault="00E3754E" w:rsidP="00E3754E">
      <w:r w:rsidRPr="00E3754E">
        <w:rPr>
          <w:rFonts w:asciiTheme="majorHAnsi" w:eastAsiaTheme="majorEastAsia" w:hAnsiTheme="majorHAnsi" w:cstheme="majorBidi"/>
          <w:sz w:val="28"/>
          <w:szCs w:val="28"/>
        </w:rPr>
        <w:t>The study underscores the importance of Information Systems knowledge in various professional roles. Investing in relevant technical skills, certifications, and practical experience is essential for succeeding in these fields.</w:t>
      </w:r>
    </w:p>
    <w:sectPr w:rsidR="00327755" w:rsidRPr="00E375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164785">
    <w:abstractNumId w:val="8"/>
  </w:num>
  <w:num w:numId="2" w16cid:durableId="628360382">
    <w:abstractNumId w:val="6"/>
  </w:num>
  <w:num w:numId="3" w16cid:durableId="2126775003">
    <w:abstractNumId w:val="5"/>
  </w:num>
  <w:num w:numId="4" w16cid:durableId="1815945528">
    <w:abstractNumId w:val="4"/>
  </w:num>
  <w:num w:numId="5" w16cid:durableId="1969432228">
    <w:abstractNumId w:val="7"/>
  </w:num>
  <w:num w:numId="6" w16cid:durableId="352652917">
    <w:abstractNumId w:val="3"/>
  </w:num>
  <w:num w:numId="7" w16cid:durableId="1636569171">
    <w:abstractNumId w:val="2"/>
  </w:num>
  <w:num w:numId="8" w16cid:durableId="472529942">
    <w:abstractNumId w:val="1"/>
  </w:num>
  <w:num w:numId="9" w16cid:durableId="167853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755"/>
    <w:rsid w:val="00AA1D8D"/>
    <w:rsid w:val="00B47730"/>
    <w:rsid w:val="00CB0664"/>
    <w:rsid w:val="00D62CB3"/>
    <w:rsid w:val="00E375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0D5A1"/>
  <w14:defaultImageDpi w14:val="300"/>
  <w15:docId w15:val="{99D46BEC-BF7D-4137-8920-B2D6DCAE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Nguyên Phúc Nguyễn Đức</cp:lastModifiedBy>
  <cp:revision>2</cp:revision>
  <dcterms:created xsi:type="dcterms:W3CDTF">2013-12-23T23:15:00Z</dcterms:created>
  <dcterms:modified xsi:type="dcterms:W3CDTF">2025-02-06T17:10:00Z</dcterms:modified>
  <cp:category/>
</cp:coreProperties>
</file>
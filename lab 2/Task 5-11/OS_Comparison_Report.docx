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55B3C" w14:textId="77777777" w:rsidR="00046F67" w:rsidRPr="00046F67" w:rsidRDefault="00046F67" w:rsidP="00046F67">
      <w:pPr>
        <w:rPr>
          <w:rFonts w:asciiTheme="majorHAnsi" w:eastAsiaTheme="majorEastAsia" w:hAnsiTheme="majorHAnsi" w:cstheme="majorBidi"/>
          <w:b/>
          <w:bCs/>
          <w:color w:val="365F91" w:themeColor="accent1" w:themeShade="BF"/>
          <w:sz w:val="28"/>
          <w:szCs w:val="28"/>
        </w:rPr>
      </w:pPr>
      <w:r w:rsidRPr="00046F67">
        <w:rPr>
          <w:rFonts w:asciiTheme="majorHAnsi" w:eastAsiaTheme="majorEastAsia" w:hAnsiTheme="majorHAnsi" w:cstheme="majorBidi"/>
          <w:b/>
          <w:bCs/>
          <w:color w:val="365F91" w:themeColor="accent1" w:themeShade="BF"/>
          <w:sz w:val="28"/>
          <w:szCs w:val="28"/>
        </w:rPr>
        <w:t>Evaluating Server and Mobile Operating Systems</w:t>
      </w:r>
    </w:p>
    <w:p w14:paraId="4A19D327" w14:textId="77777777" w:rsidR="00046F67" w:rsidRPr="00046F67" w:rsidRDefault="00046F67" w:rsidP="00046F67">
      <w:pPr>
        <w:rPr>
          <w:rFonts w:asciiTheme="majorHAnsi" w:eastAsiaTheme="majorEastAsia" w:hAnsiTheme="majorHAnsi" w:cstheme="majorBidi"/>
          <w:b/>
          <w:bCs/>
          <w:color w:val="365F91" w:themeColor="accent1" w:themeShade="BF"/>
          <w:sz w:val="28"/>
          <w:szCs w:val="28"/>
        </w:rPr>
      </w:pPr>
      <w:r w:rsidRPr="00046F67">
        <w:rPr>
          <w:rFonts w:asciiTheme="majorHAnsi" w:eastAsiaTheme="majorEastAsia" w:hAnsiTheme="majorHAnsi" w:cstheme="majorBidi"/>
          <w:b/>
          <w:bCs/>
          <w:color w:val="365F91" w:themeColor="accent1" w:themeShade="BF"/>
          <w:sz w:val="28"/>
          <w:szCs w:val="28"/>
        </w:rPr>
        <w:t>1. Introduction</w:t>
      </w:r>
    </w:p>
    <w:p w14:paraId="5BC66E83" w14:textId="77777777"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This report compares two operating systems in both server and mobile environments. The selected systems for comparison are Linux vs. Windows Server for servers and Android vs. iOS for mobile devices.</w:t>
      </w:r>
    </w:p>
    <w:p w14:paraId="5BCF35AF" w14:textId="77777777" w:rsidR="00046F67" w:rsidRDefault="00046F67" w:rsidP="00046F67">
      <w:pPr>
        <w:rPr>
          <w:rFonts w:asciiTheme="majorHAnsi" w:eastAsiaTheme="majorEastAsia" w:hAnsiTheme="majorHAnsi" w:cstheme="majorBidi"/>
          <w:b/>
          <w:bCs/>
          <w:color w:val="365F91" w:themeColor="accent1" w:themeShade="BF"/>
          <w:sz w:val="28"/>
          <w:szCs w:val="28"/>
        </w:rPr>
      </w:pPr>
    </w:p>
    <w:p w14:paraId="668A6E48" w14:textId="3ECD0F42" w:rsidR="00046F67" w:rsidRPr="00046F67" w:rsidRDefault="00046F67" w:rsidP="00046F67">
      <w:pPr>
        <w:rPr>
          <w:rFonts w:asciiTheme="majorHAnsi" w:eastAsiaTheme="majorEastAsia" w:hAnsiTheme="majorHAnsi" w:cstheme="majorBidi"/>
          <w:b/>
          <w:bCs/>
          <w:color w:val="365F91" w:themeColor="accent1" w:themeShade="BF"/>
          <w:sz w:val="28"/>
          <w:szCs w:val="28"/>
        </w:rPr>
      </w:pPr>
      <w:r w:rsidRPr="00046F67">
        <w:rPr>
          <w:rFonts w:asciiTheme="majorHAnsi" w:eastAsiaTheme="majorEastAsia" w:hAnsiTheme="majorHAnsi" w:cstheme="majorBidi"/>
          <w:b/>
          <w:bCs/>
          <w:color w:val="365F91" w:themeColor="accent1" w:themeShade="BF"/>
          <w:sz w:val="28"/>
          <w:szCs w:val="28"/>
        </w:rPr>
        <w:t>2. Comparison of Server Operating Systems: Linux vs. Windows Server</w:t>
      </w:r>
    </w:p>
    <w:tbl>
      <w:tblPr>
        <w:tblStyle w:val="TableGrid"/>
        <w:tblW w:w="0" w:type="auto"/>
        <w:tblLook w:val="04A0" w:firstRow="1" w:lastRow="0" w:firstColumn="1" w:lastColumn="0" w:noHBand="0" w:noVBand="1"/>
      </w:tblPr>
      <w:tblGrid>
        <w:gridCol w:w="2952"/>
        <w:gridCol w:w="2952"/>
        <w:gridCol w:w="2952"/>
      </w:tblGrid>
      <w:tr w:rsidR="00046F67" w:rsidRPr="00046F67" w14:paraId="2BB5BE26" w14:textId="77777777" w:rsidTr="00046F67">
        <w:tc>
          <w:tcPr>
            <w:tcW w:w="2952" w:type="dxa"/>
          </w:tcPr>
          <w:p w14:paraId="32C03CDA"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Feature</w:t>
            </w:r>
          </w:p>
        </w:tc>
        <w:tc>
          <w:tcPr>
            <w:tcW w:w="2952" w:type="dxa"/>
          </w:tcPr>
          <w:p w14:paraId="13EB5502"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Linux</w:t>
            </w:r>
          </w:p>
        </w:tc>
        <w:tc>
          <w:tcPr>
            <w:tcW w:w="2952" w:type="dxa"/>
          </w:tcPr>
          <w:p w14:paraId="4628F116"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Windows Server</w:t>
            </w:r>
          </w:p>
        </w:tc>
      </w:tr>
      <w:tr w:rsidR="00046F67" w:rsidRPr="00046F67" w14:paraId="109E0A64" w14:textId="77777777" w:rsidTr="00046F67">
        <w:tc>
          <w:tcPr>
            <w:tcW w:w="2952" w:type="dxa"/>
          </w:tcPr>
          <w:p w14:paraId="764C7385"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Cost</w:t>
            </w:r>
          </w:p>
        </w:tc>
        <w:tc>
          <w:tcPr>
            <w:tcW w:w="2952" w:type="dxa"/>
          </w:tcPr>
          <w:p w14:paraId="6DF8AC9A"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Free (Open Source)</w:t>
            </w:r>
          </w:p>
        </w:tc>
        <w:tc>
          <w:tcPr>
            <w:tcW w:w="2952" w:type="dxa"/>
          </w:tcPr>
          <w:p w14:paraId="78027060"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Paid Licensing</w:t>
            </w:r>
          </w:p>
        </w:tc>
      </w:tr>
      <w:tr w:rsidR="00046F67" w:rsidRPr="00046F67" w14:paraId="19F9A76E" w14:textId="77777777" w:rsidTr="00046F67">
        <w:tc>
          <w:tcPr>
            <w:tcW w:w="2952" w:type="dxa"/>
          </w:tcPr>
          <w:p w14:paraId="1A014704"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Security</w:t>
            </w:r>
          </w:p>
        </w:tc>
        <w:tc>
          <w:tcPr>
            <w:tcW w:w="2952" w:type="dxa"/>
          </w:tcPr>
          <w:p w14:paraId="3E0E3022"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Highly secure, fewer attacks</w:t>
            </w:r>
          </w:p>
        </w:tc>
        <w:tc>
          <w:tcPr>
            <w:tcW w:w="2952" w:type="dxa"/>
          </w:tcPr>
          <w:p w14:paraId="41594D5C"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Frequent target for malware</w:t>
            </w:r>
          </w:p>
        </w:tc>
      </w:tr>
      <w:tr w:rsidR="00046F67" w:rsidRPr="00046F67" w14:paraId="10793061" w14:textId="77777777" w:rsidTr="00046F67">
        <w:tc>
          <w:tcPr>
            <w:tcW w:w="2952" w:type="dxa"/>
          </w:tcPr>
          <w:p w14:paraId="1998D4BF"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Performance</w:t>
            </w:r>
          </w:p>
        </w:tc>
        <w:tc>
          <w:tcPr>
            <w:tcW w:w="2952" w:type="dxa"/>
          </w:tcPr>
          <w:p w14:paraId="17265631"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Efficient and lightweight</w:t>
            </w:r>
          </w:p>
        </w:tc>
        <w:tc>
          <w:tcPr>
            <w:tcW w:w="2952" w:type="dxa"/>
          </w:tcPr>
          <w:p w14:paraId="34C54F1F"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Requires more resources</w:t>
            </w:r>
          </w:p>
        </w:tc>
      </w:tr>
      <w:tr w:rsidR="00046F67" w:rsidRPr="00046F67" w14:paraId="7E3B526F" w14:textId="77777777" w:rsidTr="00046F67">
        <w:tc>
          <w:tcPr>
            <w:tcW w:w="2952" w:type="dxa"/>
          </w:tcPr>
          <w:p w14:paraId="1441C418"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Support</w:t>
            </w:r>
          </w:p>
        </w:tc>
        <w:tc>
          <w:tcPr>
            <w:tcW w:w="2952" w:type="dxa"/>
          </w:tcPr>
          <w:p w14:paraId="3A0C91CE"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Community &amp; paid support</w:t>
            </w:r>
          </w:p>
        </w:tc>
        <w:tc>
          <w:tcPr>
            <w:tcW w:w="2952" w:type="dxa"/>
          </w:tcPr>
          <w:p w14:paraId="0F425173"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Microsoft official support</w:t>
            </w:r>
          </w:p>
        </w:tc>
      </w:tr>
      <w:tr w:rsidR="00046F67" w:rsidRPr="00046F67" w14:paraId="5B80FB77" w14:textId="77777777" w:rsidTr="00046F67">
        <w:tc>
          <w:tcPr>
            <w:tcW w:w="2952" w:type="dxa"/>
          </w:tcPr>
          <w:p w14:paraId="44D66C3A"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Customization</w:t>
            </w:r>
          </w:p>
        </w:tc>
        <w:tc>
          <w:tcPr>
            <w:tcW w:w="2952" w:type="dxa"/>
          </w:tcPr>
          <w:p w14:paraId="7102C94E"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Highly customizable</w:t>
            </w:r>
          </w:p>
        </w:tc>
        <w:tc>
          <w:tcPr>
            <w:tcW w:w="2952" w:type="dxa"/>
          </w:tcPr>
          <w:p w14:paraId="12F1A62E"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Limited customization</w:t>
            </w:r>
          </w:p>
        </w:tc>
      </w:tr>
      <w:tr w:rsidR="00046F67" w:rsidRPr="00046F67" w14:paraId="699F588C" w14:textId="77777777" w:rsidTr="00046F67">
        <w:tc>
          <w:tcPr>
            <w:tcW w:w="2952" w:type="dxa"/>
          </w:tcPr>
          <w:p w14:paraId="7E3BEC61"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Software Compatibility</w:t>
            </w:r>
          </w:p>
        </w:tc>
        <w:tc>
          <w:tcPr>
            <w:tcW w:w="2952" w:type="dxa"/>
          </w:tcPr>
          <w:p w14:paraId="5BE83182"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Supports most server applications</w:t>
            </w:r>
          </w:p>
        </w:tc>
        <w:tc>
          <w:tcPr>
            <w:tcW w:w="2952" w:type="dxa"/>
          </w:tcPr>
          <w:p w14:paraId="75C03432" w14:textId="77777777" w:rsidR="00046F67" w:rsidRPr="00046F67" w:rsidRDefault="00046F67" w:rsidP="00E74A54">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Best for Microsoft-based apps</w:t>
            </w:r>
          </w:p>
        </w:tc>
      </w:tr>
    </w:tbl>
    <w:p w14:paraId="2F9D40D6" w14:textId="77777777" w:rsidR="00046F67" w:rsidRDefault="00046F67" w:rsidP="00046F67">
      <w:pPr>
        <w:rPr>
          <w:rFonts w:asciiTheme="majorHAnsi" w:eastAsiaTheme="majorEastAsia" w:hAnsiTheme="majorHAnsi" w:cstheme="majorBidi"/>
          <w:b/>
          <w:bCs/>
          <w:color w:val="365F91" w:themeColor="accent1" w:themeShade="BF"/>
          <w:sz w:val="28"/>
          <w:szCs w:val="28"/>
        </w:rPr>
      </w:pPr>
    </w:p>
    <w:p w14:paraId="7CD13717" w14:textId="73FF98FE" w:rsidR="00046F67" w:rsidRPr="00046F67" w:rsidRDefault="00046F67" w:rsidP="00046F67">
      <w:pPr>
        <w:rPr>
          <w:rFonts w:asciiTheme="majorHAnsi" w:eastAsiaTheme="majorEastAsia" w:hAnsiTheme="majorHAnsi" w:cstheme="majorBidi"/>
          <w:b/>
          <w:bCs/>
          <w:color w:val="365F91" w:themeColor="accent1" w:themeShade="BF"/>
          <w:sz w:val="28"/>
          <w:szCs w:val="28"/>
        </w:rPr>
      </w:pPr>
      <w:r w:rsidRPr="00046F67">
        <w:rPr>
          <w:rFonts w:asciiTheme="majorHAnsi" w:eastAsiaTheme="majorEastAsia" w:hAnsiTheme="majorHAnsi" w:cstheme="majorBidi"/>
          <w:b/>
          <w:bCs/>
          <w:color w:val="365F91" w:themeColor="accent1" w:themeShade="BF"/>
          <w:sz w:val="28"/>
          <w:szCs w:val="28"/>
        </w:rPr>
        <w:t>3. Comparison of Mobile Operating Systems: Android vs. iOS</w:t>
      </w:r>
    </w:p>
    <w:tbl>
      <w:tblPr>
        <w:tblStyle w:val="TableGrid"/>
        <w:tblW w:w="0" w:type="auto"/>
        <w:tblLook w:val="04A0" w:firstRow="1" w:lastRow="0" w:firstColumn="1" w:lastColumn="0" w:noHBand="0" w:noVBand="1"/>
      </w:tblPr>
      <w:tblGrid>
        <w:gridCol w:w="2952"/>
        <w:gridCol w:w="2952"/>
        <w:gridCol w:w="2952"/>
      </w:tblGrid>
      <w:tr w:rsidR="00046F67" w:rsidRPr="00046F67" w14:paraId="4E1911D1" w14:textId="77777777" w:rsidTr="00046F67">
        <w:tc>
          <w:tcPr>
            <w:tcW w:w="2952" w:type="dxa"/>
          </w:tcPr>
          <w:p w14:paraId="32C05903"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Feature</w:t>
            </w:r>
          </w:p>
        </w:tc>
        <w:tc>
          <w:tcPr>
            <w:tcW w:w="2952" w:type="dxa"/>
          </w:tcPr>
          <w:p w14:paraId="18239BB6"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Android</w:t>
            </w:r>
          </w:p>
        </w:tc>
        <w:tc>
          <w:tcPr>
            <w:tcW w:w="2952" w:type="dxa"/>
          </w:tcPr>
          <w:p w14:paraId="291963DE"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iOS</w:t>
            </w:r>
          </w:p>
        </w:tc>
      </w:tr>
      <w:tr w:rsidR="00046F67" w:rsidRPr="00046F67" w14:paraId="5BCAEBAB" w14:textId="77777777" w:rsidTr="00046F67">
        <w:tc>
          <w:tcPr>
            <w:tcW w:w="2952" w:type="dxa"/>
          </w:tcPr>
          <w:p w14:paraId="32CD546C"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Market Share</w:t>
            </w:r>
          </w:p>
        </w:tc>
        <w:tc>
          <w:tcPr>
            <w:tcW w:w="2952" w:type="dxa"/>
          </w:tcPr>
          <w:p w14:paraId="0A2C7061"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~71% globally</w:t>
            </w:r>
          </w:p>
        </w:tc>
        <w:tc>
          <w:tcPr>
            <w:tcW w:w="2952" w:type="dxa"/>
          </w:tcPr>
          <w:p w14:paraId="65DFF51B"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~28% globally</w:t>
            </w:r>
          </w:p>
        </w:tc>
      </w:tr>
      <w:tr w:rsidR="00046F67" w:rsidRPr="00046F67" w14:paraId="279FC3F2" w14:textId="77777777" w:rsidTr="00046F67">
        <w:tc>
          <w:tcPr>
            <w:tcW w:w="2952" w:type="dxa"/>
          </w:tcPr>
          <w:p w14:paraId="12BFD751"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Customization</w:t>
            </w:r>
          </w:p>
        </w:tc>
        <w:tc>
          <w:tcPr>
            <w:tcW w:w="2952" w:type="dxa"/>
          </w:tcPr>
          <w:p w14:paraId="64B3E9E2"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High</w:t>
            </w:r>
          </w:p>
        </w:tc>
        <w:tc>
          <w:tcPr>
            <w:tcW w:w="2952" w:type="dxa"/>
          </w:tcPr>
          <w:p w14:paraId="65206A6D"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Limited customization</w:t>
            </w:r>
          </w:p>
        </w:tc>
      </w:tr>
      <w:tr w:rsidR="00046F67" w:rsidRPr="00046F67" w14:paraId="05480748" w14:textId="77777777" w:rsidTr="00046F67">
        <w:tc>
          <w:tcPr>
            <w:tcW w:w="2952" w:type="dxa"/>
          </w:tcPr>
          <w:p w14:paraId="372CE76B"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Security</w:t>
            </w:r>
          </w:p>
        </w:tc>
        <w:tc>
          <w:tcPr>
            <w:tcW w:w="2952" w:type="dxa"/>
          </w:tcPr>
          <w:p w14:paraId="50B6B8CE"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Open-source, moderate security</w:t>
            </w:r>
          </w:p>
        </w:tc>
        <w:tc>
          <w:tcPr>
            <w:tcW w:w="2952" w:type="dxa"/>
          </w:tcPr>
          <w:p w14:paraId="0CDC94E0"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Highly secure, controlled ecosystem</w:t>
            </w:r>
          </w:p>
        </w:tc>
      </w:tr>
      <w:tr w:rsidR="00046F67" w:rsidRPr="00046F67" w14:paraId="58C19400" w14:textId="77777777" w:rsidTr="00046F67">
        <w:tc>
          <w:tcPr>
            <w:tcW w:w="2952" w:type="dxa"/>
          </w:tcPr>
          <w:p w14:paraId="374C0795"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App Availability</w:t>
            </w:r>
          </w:p>
        </w:tc>
        <w:tc>
          <w:tcPr>
            <w:tcW w:w="2952" w:type="dxa"/>
          </w:tcPr>
          <w:p w14:paraId="7ACBC255"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Google Play Store (~3M apps)</w:t>
            </w:r>
          </w:p>
        </w:tc>
        <w:tc>
          <w:tcPr>
            <w:tcW w:w="2952" w:type="dxa"/>
          </w:tcPr>
          <w:p w14:paraId="75EB2399"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Apple App Store (~2M apps)</w:t>
            </w:r>
          </w:p>
        </w:tc>
      </w:tr>
      <w:tr w:rsidR="00046F67" w:rsidRPr="00046F67" w14:paraId="0BE89359" w14:textId="77777777" w:rsidTr="00046F67">
        <w:tc>
          <w:tcPr>
            <w:tcW w:w="2952" w:type="dxa"/>
          </w:tcPr>
          <w:p w14:paraId="1557A1BD"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Ecosystem</w:t>
            </w:r>
          </w:p>
        </w:tc>
        <w:tc>
          <w:tcPr>
            <w:tcW w:w="2952" w:type="dxa"/>
          </w:tcPr>
          <w:p w14:paraId="5DE48C0D"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Supports various manufacturers</w:t>
            </w:r>
          </w:p>
        </w:tc>
        <w:tc>
          <w:tcPr>
            <w:tcW w:w="2952" w:type="dxa"/>
          </w:tcPr>
          <w:p w14:paraId="23DDB800"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Exclusive to Apple devices</w:t>
            </w:r>
          </w:p>
        </w:tc>
      </w:tr>
      <w:tr w:rsidR="00046F67" w:rsidRPr="00046F67" w14:paraId="3D8A58C9" w14:textId="77777777" w:rsidTr="00046F67">
        <w:tc>
          <w:tcPr>
            <w:tcW w:w="2952" w:type="dxa"/>
          </w:tcPr>
          <w:p w14:paraId="74696B69"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Price Range</w:t>
            </w:r>
          </w:p>
        </w:tc>
        <w:tc>
          <w:tcPr>
            <w:tcW w:w="2952" w:type="dxa"/>
          </w:tcPr>
          <w:p w14:paraId="0B4A9030"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Available in all price ranges</w:t>
            </w:r>
          </w:p>
        </w:tc>
        <w:tc>
          <w:tcPr>
            <w:tcW w:w="2952" w:type="dxa"/>
          </w:tcPr>
          <w:p w14:paraId="468A2A6C" w14:textId="77777777" w:rsidR="00046F67" w:rsidRPr="00046F67" w:rsidRDefault="00046F67" w:rsidP="00063F7F">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Premium pricing</w:t>
            </w:r>
          </w:p>
        </w:tc>
      </w:tr>
    </w:tbl>
    <w:p w14:paraId="1FA40FD1" w14:textId="77777777" w:rsidR="00046F67" w:rsidRDefault="00046F67" w:rsidP="00046F67">
      <w:pPr>
        <w:rPr>
          <w:rFonts w:asciiTheme="majorHAnsi" w:eastAsiaTheme="majorEastAsia" w:hAnsiTheme="majorHAnsi" w:cstheme="majorBidi"/>
          <w:b/>
          <w:bCs/>
          <w:color w:val="365F91" w:themeColor="accent1" w:themeShade="BF"/>
          <w:sz w:val="28"/>
          <w:szCs w:val="28"/>
        </w:rPr>
      </w:pPr>
    </w:p>
    <w:p w14:paraId="3B820973" w14:textId="52479821" w:rsidR="00046F67" w:rsidRPr="00046F67" w:rsidRDefault="00046F67" w:rsidP="00046F67">
      <w:pPr>
        <w:rPr>
          <w:rFonts w:asciiTheme="majorHAnsi" w:eastAsiaTheme="majorEastAsia" w:hAnsiTheme="majorHAnsi" w:cstheme="majorBidi"/>
          <w:b/>
          <w:bCs/>
          <w:color w:val="365F91" w:themeColor="accent1" w:themeShade="BF"/>
          <w:sz w:val="28"/>
          <w:szCs w:val="28"/>
        </w:rPr>
      </w:pPr>
      <w:r w:rsidRPr="00046F67">
        <w:rPr>
          <w:rFonts w:asciiTheme="majorHAnsi" w:eastAsiaTheme="majorEastAsia" w:hAnsiTheme="majorHAnsi" w:cstheme="majorBidi"/>
          <w:b/>
          <w:bCs/>
          <w:color w:val="365F91" w:themeColor="accent1" w:themeShade="BF"/>
          <w:sz w:val="28"/>
          <w:szCs w:val="28"/>
        </w:rPr>
        <w:lastRenderedPageBreak/>
        <w:t>4. Cost Analysis</w:t>
      </w:r>
    </w:p>
    <w:p w14:paraId="06B16350" w14:textId="3A95EF50" w:rsidR="00046F67" w:rsidRPr="00046F67" w:rsidRDefault="00046F67" w:rsidP="00046F67">
      <w:pPr>
        <w:rPr>
          <w:rFonts w:asciiTheme="majorHAnsi" w:eastAsiaTheme="majorEastAsia" w:hAnsiTheme="majorHAnsi" w:cstheme="majorBidi"/>
          <w:b/>
          <w:bCs/>
          <w:color w:val="365F91" w:themeColor="accent1" w:themeShade="BF"/>
          <w:sz w:val="28"/>
          <w:szCs w:val="28"/>
        </w:rPr>
      </w:pPr>
      <w:r w:rsidRPr="00046F67">
        <w:rPr>
          <w:rFonts w:asciiTheme="majorHAnsi" w:eastAsiaTheme="majorEastAsia" w:hAnsiTheme="majorHAnsi" w:cstheme="majorBidi"/>
          <w:b/>
          <w:bCs/>
          <w:color w:val="365F91" w:themeColor="accent1" w:themeShade="BF"/>
          <w:sz w:val="28"/>
          <w:szCs w:val="28"/>
        </w:rPr>
        <w:t>Cost Comparison for Server OS</w:t>
      </w:r>
    </w:p>
    <w:p w14:paraId="5E3BA211" w14:textId="01C7D65F"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Linux: Free, additional costs only for enterprise support.</w:t>
      </w:r>
    </w:p>
    <w:p w14:paraId="30C5543F" w14:textId="2714D377"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Windows Server: Licensing cost varies ($500 - $6,000 per year).</w:t>
      </w:r>
    </w:p>
    <w:p w14:paraId="1D3DC836" w14:textId="7AEEB4A5"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Example Calculation: If a company purchases a Windows Server license for $3,000 per year, the cost over 5 years is:</w:t>
      </w:r>
    </w:p>
    <w:p w14:paraId="6636727E" w14:textId="77777777"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xml:space="preserve">  - 3,000 × 5 = 15,000 USD</w:t>
      </w:r>
    </w:p>
    <w:p w14:paraId="51D3326D" w14:textId="1D05CAF3"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Savings using Linux (without paid support): $15,000 over 5 years.</w:t>
      </w:r>
    </w:p>
    <w:p w14:paraId="2E425398" w14:textId="77777777" w:rsidR="00046F67" w:rsidRPr="00046F67" w:rsidRDefault="00046F67" w:rsidP="00046F67">
      <w:pPr>
        <w:rPr>
          <w:rFonts w:asciiTheme="majorHAnsi" w:eastAsiaTheme="majorEastAsia" w:hAnsiTheme="majorHAnsi" w:cstheme="majorBidi"/>
          <w:b/>
          <w:bCs/>
          <w:color w:val="365F91" w:themeColor="accent1" w:themeShade="BF"/>
          <w:sz w:val="28"/>
          <w:szCs w:val="28"/>
        </w:rPr>
      </w:pPr>
    </w:p>
    <w:p w14:paraId="418DB972" w14:textId="0BFE98BA" w:rsidR="00046F67" w:rsidRPr="00046F67" w:rsidRDefault="00046F67" w:rsidP="00046F67">
      <w:pPr>
        <w:rPr>
          <w:rFonts w:asciiTheme="majorHAnsi" w:eastAsiaTheme="majorEastAsia" w:hAnsiTheme="majorHAnsi" w:cstheme="majorBidi"/>
          <w:b/>
          <w:bCs/>
          <w:color w:val="365F91" w:themeColor="accent1" w:themeShade="BF"/>
          <w:sz w:val="28"/>
          <w:szCs w:val="28"/>
        </w:rPr>
      </w:pPr>
      <w:r w:rsidRPr="00046F67">
        <w:rPr>
          <w:rFonts w:asciiTheme="majorHAnsi" w:eastAsiaTheme="majorEastAsia" w:hAnsiTheme="majorHAnsi" w:cstheme="majorBidi"/>
          <w:b/>
          <w:bCs/>
          <w:color w:val="365F91" w:themeColor="accent1" w:themeShade="BF"/>
          <w:sz w:val="28"/>
          <w:szCs w:val="28"/>
        </w:rPr>
        <w:t xml:space="preserve"> Cost Comparison for Mobile OS</w:t>
      </w:r>
    </w:p>
    <w:p w14:paraId="75103256" w14:textId="0F86580D"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Android Devices: $500 average cost, replaced every 3 years.</w:t>
      </w:r>
    </w:p>
    <w:p w14:paraId="09680AFA" w14:textId="245B493F"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iOS Devices: $1,200 average cost, replaced every 3 years.</w:t>
      </w:r>
    </w:p>
    <w:p w14:paraId="7779C480" w14:textId="25D246A5"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Example Calculation:</w:t>
      </w:r>
    </w:p>
    <w:p w14:paraId="15745EBC" w14:textId="32E6444C"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xml:space="preserve">  - Total Cost after 3 years:</w:t>
      </w:r>
    </w:p>
    <w:p w14:paraId="2C630C11" w14:textId="3F445716"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xml:space="preserve">    - Android: $500</w:t>
      </w:r>
    </w:p>
    <w:p w14:paraId="6ED2C3BC" w14:textId="608AF01E"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xml:space="preserve">    - iOS: $1,200</w:t>
      </w:r>
    </w:p>
    <w:p w14:paraId="26AC0227" w14:textId="7536BC09"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xml:space="preserve">  - Savings using Android: $700 after 3 years.</w:t>
      </w:r>
    </w:p>
    <w:p w14:paraId="2FDB5993" w14:textId="77777777" w:rsidR="00046F67" w:rsidRPr="00046F67" w:rsidRDefault="00046F67" w:rsidP="00046F67">
      <w:pPr>
        <w:rPr>
          <w:rFonts w:asciiTheme="majorHAnsi" w:eastAsiaTheme="majorEastAsia" w:hAnsiTheme="majorHAnsi" w:cstheme="majorBidi"/>
          <w:b/>
          <w:bCs/>
          <w:color w:val="365F91" w:themeColor="accent1" w:themeShade="BF"/>
          <w:sz w:val="28"/>
          <w:szCs w:val="28"/>
        </w:rPr>
      </w:pPr>
    </w:p>
    <w:p w14:paraId="29CD7395" w14:textId="77777777" w:rsidR="00046F67" w:rsidRDefault="00046F67" w:rsidP="00046F67">
      <w:pPr>
        <w:rPr>
          <w:rFonts w:asciiTheme="majorHAnsi" w:eastAsiaTheme="majorEastAsia" w:hAnsiTheme="majorHAnsi" w:cstheme="majorBidi"/>
          <w:b/>
          <w:bCs/>
          <w:color w:val="365F91" w:themeColor="accent1" w:themeShade="BF"/>
          <w:sz w:val="28"/>
          <w:szCs w:val="28"/>
        </w:rPr>
      </w:pPr>
    </w:p>
    <w:p w14:paraId="7AF4F5BF" w14:textId="77777777" w:rsidR="00046F67" w:rsidRDefault="00046F67" w:rsidP="00046F67">
      <w:pPr>
        <w:rPr>
          <w:rFonts w:asciiTheme="majorHAnsi" w:eastAsiaTheme="majorEastAsia" w:hAnsiTheme="majorHAnsi" w:cstheme="majorBidi"/>
          <w:b/>
          <w:bCs/>
          <w:color w:val="365F91" w:themeColor="accent1" w:themeShade="BF"/>
          <w:sz w:val="28"/>
          <w:szCs w:val="28"/>
        </w:rPr>
      </w:pPr>
    </w:p>
    <w:p w14:paraId="5681820C" w14:textId="77777777" w:rsidR="00046F67" w:rsidRDefault="00046F67" w:rsidP="00046F67">
      <w:pPr>
        <w:rPr>
          <w:rFonts w:asciiTheme="majorHAnsi" w:eastAsiaTheme="majorEastAsia" w:hAnsiTheme="majorHAnsi" w:cstheme="majorBidi"/>
          <w:b/>
          <w:bCs/>
          <w:color w:val="365F91" w:themeColor="accent1" w:themeShade="BF"/>
          <w:sz w:val="28"/>
          <w:szCs w:val="28"/>
        </w:rPr>
      </w:pPr>
    </w:p>
    <w:p w14:paraId="251DDA65" w14:textId="77777777" w:rsidR="00046F67" w:rsidRDefault="00046F67" w:rsidP="00046F67">
      <w:pPr>
        <w:rPr>
          <w:rFonts w:asciiTheme="majorHAnsi" w:eastAsiaTheme="majorEastAsia" w:hAnsiTheme="majorHAnsi" w:cstheme="majorBidi"/>
          <w:b/>
          <w:bCs/>
          <w:color w:val="365F91" w:themeColor="accent1" w:themeShade="BF"/>
          <w:sz w:val="28"/>
          <w:szCs w:val="28"/>
        </w:rPr>
      </w:pPr>
    </w:p>
    <w:p w14:paraId="0D083A37" w14:textId="4166F04F" w:rsidR="00046F67" w:rsidRPr="00046F67" w:rsidRDefault="00046F67" w:rsidP="00046F67">
      <w:pPr>
        <w:rPr>
          <w:rFonts w:asciiTheme="majorHAnsi" w:eastAsiaTheme="majorEastAsia" w:hAnsiTheme="majorHAnsi" w:cstheme="majorBidi"/>
          <w:b/>
          <w:bCs/>
          <w:color w:val="365F91" w:themeColor="accent1" w:themeShade="BF"/>
          <w:sz w:val="28"/>
          <w:szCs w:val="28"/>
        </w:rPr>
      </w:pPr>
      <w:r w:rsidRPr="00046F67">
        <w:rPr>
          <w:rFonts w:asciiTheme="majorHAnsi" w:eastAsiaTheme="majorEastAsia" w:hAnsiTheme="majorHAnsi" w:cstheme="majorBidi"/>
          <w:b/>
          <w:bCs/>
          <w:color w:val="365F91" w:themeColor="accent1" w:themeShade="BF"/>
          <w:sz w:val="28"/>
          <w:szCs w:val="28"/>
        </w:rPr>
        <w:lastRenderedPageBreak/>
        <w:t>Cost Comparison Table (USD)</w:t>
      </w:r>
    </w:p>
    <w:tbl>
      <w:tblPr>
        <w:tblStyle w:val="TableGrid"/>
        <w:tblW w:w="0" w:type="auto"/>
        <w:tblLook w:val="04A0" w:firstRow="1" w:lastRow="0" w:firstColumn="1" w:lastColumn="0" w:noHBand="0" w:noVBand="1"/>
      </w:tblPr>
      <w:tblGrid>
        <w:gridCol w:w="2214"/>
        <w:gridCol w:w="2214"/>
        <w:gridCol w:w="2214"/>
        <w:gridCol w:w="2214"/>
      </w:tblGrid>
      <w:tr w:rsidR="00046F67" w:rsidRPr="00046F67" w14:paraId="665D5826" w14:textId="77777777" w:rsidTr="00046F67">
        <w:tc>
          <w:tcPr>
            <w:tcW w:w="2214" w:type="dxa"/>
          </w:tcPr>
          <w:p w14:paraId="532BCF7F" w14:textId="01B02883" w:rsidR="00046F67" w:rsidRPr="00046F67" w:rsidRDefault="00046F67" w:rsidP="00CE1C1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t>Operation Systems</w:t>
            </w:r>
          </w:p>
        </w:tc>
        <w:tc>
          <w:tcPr>
            <w:tcW w:w="2214" w:type="dxa"/>
          </w:tcPr>
          <w:p w14:paraId="52C41C3E" w14:textId="08365F17" w:rsidR="00046F67" w:rsidRPr="00046F67" w:rsidRDefault="00046F67" w:rsidP="00CE1C1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t>A</w:t>
            </w:r>
            <w:r w:rsidRPr="00046F67">
              <w:rPr>
                <w:rFonts w:asciiTheme="majorHAnsi" w:eastAsiaTheme="majorEastAsia" w:hAnsiTheme="majorHAnsi" w:cstheme="majorBidi"/>
                <w:sz w:val="28"/>
                <w:szCs w:val="28"/>
              </w:rPr>
              <w:t xml:space="preserve">nnual </w:t>
            </w:r>
            <w:r>
              <w:rPr>
                <w:rFonts w:asciiTheme="majorHAnsi" w:eastAsiaTheme="majorEastAsia" w:hAnsiTheme="majorHAnsi" w:cstheme="majorBidi"/>
                <w:sz w:val="28"/>
                <w:szCs w:val="28"/>
              </w:rPr>
              <w:t>C</w:t>
            </w:r>
            <w:r w:rsidRPr="00046F67">
              <w:rPr>
                <w:rFonts w:asciiTheme="majorHAnsi" w:eastAsiaTheme="majorEastAsia" w:hAnsiTheme="majorHAnsi" w:cstheme="majorBidi"/>
                <w:sz w:val="28"/>
                <w:szCs w:val="28"/>
              </w:rPr>
              <w:t>ost</w:t>
            </w:r>
          </w:p>
        </w:tc>
        <w:tc>
          <w:tcPr>
            <w:tcW w:w="2214" w:type="dxa"/>
          </w:tcPr>
          <w:p w14:paraId="487C5FF3" w14:textId="3A89E7E2" w:rsidR="00046F67" w:rsidRPr="00046F67" w:rsidRDefault="00046F67" w:rsidP="00CE1C1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t>Annual Cost After 3 years</w:t>
            </w:r>
          </w:p>
        </w:tc>
        <w:tc>
          <w:tcPr>
            <w:tcW w:w="2214" w:type="dxa"/>
          </w:tcPr>
          <w:p w14:paraId="6679B68E" w14:textId="5B71B14F" w:rsidR="00046F67" w:rsidRPr="00046F67" w:rsidRDefault="00046F67" w:rsidP="00CE1C1A">
            <w:pP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Annual Cost After </w:t>
            </w:r>
            <w:r>
              <w:rPr>
                <w:rFonts w:asciiTheme="majorHAnsi" w:eastAsiaTheme="majorEastAsia" w:hAnsiTheme="majorHAnsi" w:cstheme="majorBidi"/>
                <w:sz w:val="28"/>
                <w:szCs w:val="28"/>
              </w:rPr>
              <w:t>5</w:t>
            </w:r>
            <w:r>
              <w:rPr>
                <w:rFonts w:asciiTheme="majorHAnsi" w:eastAsiaTheme="majorEastAsia" w:hAnsiTheme="majorHAnsi" w:cstheme="majorBidi"/>
                <w:sz w:val="28"/>
                <w:szCs w:val="28"/>
              </w:rPr>
              <w:t xml:space="preserve"> years</w:t>
            </w:r>
          </w:p>
        </w:tc>
      </w:tr>
      <w:tr w:rsidR="00046F67" w:rsidRPr="00046F67" w14:paraId="392BF80A" w14:textId="77777777" w:rsidTr="00046F67">
        <w:tc>
          <w:tcPr>
            <w:tcW w:w="2214" w:type="dxa"/>
          </w:tcPr>
          <w:p w14:paraId="260B9F98" w14:textId="73C736D0"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Linux (</w:t>
            </w:r>
            <w:r>
              <w:rPr>
                <w:rFonts w:asciiTheme="majorHAnsi" w:eastAsiaTheme="majorEastAsia" w:hAnsiTheme="majorHAnsi" w:cstheme="majorBidi"/>
                <w:sz w:val="28"/>
                <w:szCs w:val="28"/>
              </w:rPr>
              <w:t>Server</w:t>
            </w:r>
            <w:r w:rsidRPr="00046F67">
              <w:rPr>
                <w:rFonts w:asciiTheme="majorHAnsi" w:eastAsiaTheme="majorEastAsia" w:hAnsiTheme="majorHAnsi" w:cstheme="majorBidi"/>
                <w:sz w:val="28"/>
                <w:szCs w:val="28"/>
              </w:rPr>
              <w:t>)</w:t>
            </w:r>
          </w:p>
        </w:tc>
        <w:tc>
          <w:tcPr>
            <w:tcW w:w="2214" w:type="dxa"/>
          </w:tcPr>
          <w:p w14:paraId="26F65260"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$0</w:t>
            </w:r>
          </w:p>
        </w:tc>
        <w:tc>
          <w:tcPr>
            <w:tcW w:w="2214" w:type="dxa"/>
          </w:tcPr>
          <w:p w14:paraId="52C303A4"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$0</w:t>
            </w:r>
          </w:p>
        </w:tc>
        <w:tc>
          <w:tcPr>
            <w:tcW w:w="2214" w:type="dxa"/>
          </w:tcPr>
          <w:p w14:paraId="1E6F9175"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$0</w:t>
            </w:r>
          </w:p>
        </w:tc>
      </w:tr>
      <w:tr w:rsidR="00046F67" w:rsidRPr="00046F67" w14:paraId="78026170" w14:textId="77777777" w:rsidTr="00046F67">
        <w:tc>
          <w:tcPr>
            <w:tcW w:w="2214" w:type="dxa"/>
          </w:tcPr>
          <w:p w14:paraId="66D77CDC"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Windows Server</w:t>
            </w:r>
          </w:p>
        </w:tc>
        <w:tc>
          <w:tcPr>
            <w:tcW w:w="2214" w:type="dxa"/>
          </w:tcPr>
          <w:p w14:paraId="73DDECF8"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$3,000</w:t>
            </w:r>
          </w:p>
        </w:tc>
        <w:tc>
          <w:tcPr>
            <w:tcW w:w="2214" w:type="dxa"/>
          </w:tcPr>
          <w:p w14:paraId="23D8D943"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$9,000</w:t>
            </w:r>
          </w:p>
        </w:tc>
        <w:tc>
          <w:tcPr>
            <w:tcW w:w="2214" w:type="dxa"/>
          </w:tcPr>
          <w:p w14:paraId="511399DC"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$15,000</w:t>
            </w:r>
          </w:p>
        </w:tc>
      </w:tr>
      <w:tr w:rsidR="00046F67" w:rsidRPr="00046F67" w14:paraId="05860D75" w14:textId="77777777" w:rsidTr="00046F67">
        <w:tc>
          <w:tcPr>
            <w:tcW w:w="2214" w:type="dxa"/>
          </w:tcPr>
          <w:p w14:paraId="0E6101B2" w14:textId="15429DA0"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Android (</w:t>
            </w:r>
            <w:r>
              <w:rPr>
                <w:rFonts w:asciiTheme="majorHAnsi" w:eastAsiaTheme="majorEastAsia" w:hAnsiTheme="majorHAnsi" w:cstheme="majorBidi"/>
                <w:sz w:val="28"/>
                <w:szCs w:val="28"/>
              </w:rPr>
              <w:t>Device</w:t>
            </w:r>
            <w:r w:rsidRPr="00046F67">
              <w:rPr>
                <w:rFonts w:asciiTheme="majorHAnsi" w:eastAsiaTheme="majorEastAsia" w:hAnsiTheme="majorHAnsi" w:cstheme="majorBidi"/>
                <w:sz w:val="28"/>
                <w:szCs w:val="28"/>
              </w:rPr>
              <w:t>)</w:t>
            </w:r>
          </w:p>
        </w:tc>
        <w:tc>
          <w:tcPr>
            <w:tcW w:w="2214" w:type="dxa"/>
          </w:tcPr>
          <w:p w14:paraId="3A8AD4D1"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$500</w:t>
            </w:r>
          </w:p>
        </w:tc>
        <w:tc>
          <w:tcPr>
            <w:tcW w:w="2214" w:type="dxa"/>
          </w:tcPr>
          <w:p w14:paraId="7B1336E1"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$500</w:t>
            </w:r>
          </w:p>
        </w:tc>
        <w:tc>
          <w:tcPr>
            <w:tcW w:w="2214" w:type="dxa"/>
          </w:tcPr>
          <w:p w14:paraId="2B2D5797"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$1,000</w:t>
            </w:r>
          </w:p>
        </w:tc>
      </w:tr>
      <w:tr w:rsidR="00046F67" w:rsidRPr="00046F67" w14:paraId="4AED5B41" w14:textId="77777777" w:rsidTr="00046F67">
        <w:tc>
          <w:tcPr>
            <w:tcW w:w="2214" w:type="dxa"/>
          </w:tcPr>
          <w:p w14:paraId="02BEED91" w14:textId="27614B05"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iOS (</w:t>
            </w:r>
            <w:r>
              <w:rPr>
                <w:rFonts w:asciiTheme="majorHAnsi" w:eastAsiaTheme="majorEastAsia" w:hAnsiTheme="majorHAnsi" w:cstheme="majorBidi"/>
                <w:sz w:val="28"/>
                <w:szCs w:val="28"/>
              </w:rPr>
              <w:t>Device</w:t>
            </w:r>
            <w:r w:rsidRPr="00046F67">
              <w:rPr>
                <w:rFonts w:asciiTheme="majorHAnsi" w:eastAsiaTheme="majorEastAsia" w:hAnsiTheme="majorHAnsi" w:cstheme="majorBidi"/>
                <w:sz w:val="28"/>
                <w:szCs w:val="28"/>
              </w:rPr>
              <w:t>)</w:t>
            </w:r>
          </w:p>
        </w:tc>
        <w:tc>
          <w:tcPr>
            <w:tcW w:w="2214" w:type="dxa"/>
          </w:tcPr>
          <w:p w14:paraId="71AC7FA8"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$1,200</w:t>
            </w:r>
          </w:p>
        </w:tc>
        <w:tc>
          <w:tcPr>
            <w:tcW w:w="2214" w:type="dxa"/>
          </w:tcPr>
          <w:p w14:paraId="01AA41C7"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$1,200</w:t>
            </w:r>
          </w:p>
        </w:tc>
        <w:tc>
          <w:tcPr>
            <w:tcW w:w="2214" w:type="dxa"/>
          </w:tcPr>
          <w:p w14:paraId="7BAA2F81" w14:textId="77777777" w:rsidR="00046F67" w:rsidRPr="00046F67" w:rsidRDefault="00046F67" w:rsidP="00CE1C1A">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$2,400</w:t>
            </w:r>
          </w:p>
        </w:tc>
      </w:tr>
    </w:tbl>
    <w:p w14:paraId="2F347C7D" w14:textId="77777777" w:rsidR="00046F67" w:rsidRPr="00046F67" w:rsidRDefault="00046F67" w:rsidP="00046F67">
      <w:pPr>
        <w:rPr>
          <w:rFonts w:asciiTheme="majorHAnsi" w:eastAsiaTheme="majorEastAsia" w:hAnsiTheme="majorHAnsi" w:cstheme="majorBidi"/>
          <w:b/>
          <w:bCs/>
          <w:color w:val="365F91" w:themeColor="accent1" w:themeShade="BF"/>
          <w:sz w:val="28"/>
          <w:szCs w:val="28"/>
        </w:rPr>
      </w:pPr>
      <w:r w:rsidRPr="00046F67">
        <w:rPr>
          <w:rFonts w:asciiTheme="majorHAnsi" w:eastAsiaTheme="majorEastAsia" w:hAnsiTheme="majorHAnsi" w:cstheme="majorBidi"/>
          <w:b/>
          <w:bCs/>
          <w:color w:val="365F91" w:themeColor="accent1" w:themeShade="BF"/>
          <w:sz w:val="28"/>
          <w:szCs w:val="28"/>
        </w:rPr>
        <w:t>5. Conclusion</w:t>
      </w:r>
    </w:p>
    <w:p w14:paraId="0B988F6B" w14:textId="422C08EA"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For servers, Linux is recommended for cost-efficiency and performance, while Windows Server is best for businesses needing Microsoft ecosystem integration.</w:t>
      </w:r>
    </w:p>
    <w:p w14:paraId="76C2C4B3" w14:textId="0838B015"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For mobile, Android provides more customization and affordability, while iOS offers better security and ecosystem integration.</w:t>
      </w:r>
    </w:p>
    <w:p w14:paraId="2900F626" w14:textId="77777777" w:rsidR="00046F67" w:rsidRPr="00046F67" w:rsidRDefault="00046F67" w:rsidP="00046F67">
      <w:pPr>
        <w:rPr>
          <w:rFonts w:asciiTheme="majorHAnsi" w:eastAsiaTheme="majorEastAsia" w:hAnsiTheme="majorHAnsi" w:cstheme="majorBidi"/>
          <w:b/>
          <w:bCs/>
          <w:color w:val="365F91" w:themeColor="accent1" w:themeShade="BF"/>
          <w:sz w:val="28"/>
          <w:szCs w:val="28"/>
        </w:rPr>
      </w:pPr>
      <w:r w:rsidRPr="00046F67">
        <w:rPr>
          <w:rFonts w:asciiTheme="majorHAnsi" w:eastAsiaTheme="majorEastAsia" w:hAnsiTheme="majorHAnsi" w:cstheme="majorBidi"/>
          <w:b/>
          <w:bCs/>
          <w:color w:val="365F91" w:themeColor="accent1" w:themeShade="BF"/>
          <w:sz w:val="28"/>
          <w:szCs w:val="28"/>
        </w:rPr>
        <w:t>6. References</w:t>
      </w:r>
    </w:p>
    <w:p w14:paraId="24EFD1AB" w14:textId="77777777"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Statista reports on OS market shares (2024)</w:t>
      </w:r>
    </w:p>
    <w:p w14:paraId="1F4B5A00" w14:textId="77777777" w:rsidR="00046F67" w:rsidRPr="00046F67" w:rsidRDefault="00046F67" w:rsidP="00046F67">
      <w:pPr>
        <w:rPr>
          <w:rFonts w:asciiTheme="majorHAnsi" w:eastAsiaTheme="majorEastAsia" w:hAnsiTheme="majorHAnsi" w:cstheme="majorBidi"/>
          <w:sz w:val="28"/>
          <w:szCs w:val="28"/>
        </w:rPr>
      </w:pPr>
      <w:r w:rsidRPr="00046F67">
        <w:rPr>
          <w:rFonts w:asciiTheme="majorHAnsi" w:eastAsiaTheme="majorEastAsia" w:hAnsiTheme="majorHAnsi" w:cstheme="majorBidi"/>
          <w:sz w:val="28"/>
          <w:szCs w:val="28"/>
        </w:rPr>
        <w:t>- Microsoft and Linux Foundation documentation</w:t>
      </w:r>
    </w:p>
    <w:p w14:paraId="7EC076BA" w14:textId="28C8736A" w:rsidR="00E17D20" w:rsidRPr="00046F67" w:rsidRDefault="00046F67" w:rsidP="00046F67">
      <w:r w:rsidRPr="00046F67">
        <w:rPr>
          <w:rFonts w:asciiTheme="majorHAnsi" w:eastAsiaTheme="majorEastAsia" w:hAnsiTheme="majorHAnsi" w:cstheme="majorBidi"/>
          <w:sz w:val="28"/>
          <w:szCs w:val="28"/>
        </w:rPr>
        <w:t>- Google and Apple official developer sites</w:t>
      </w:r>
    </w:p>
    <w:sectPr w:rsidR="00E17D20" w:rsidRPr="00046F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0957946">
    <w:abstractNumId w:val="8"/>
  </w:num>
  <w:num w:numId="2" w16cid:durableId="1925600323">
    <w:abstractNumId w:val="6"/>
  </w:num>
  <w:num w:numId="3" w16cid:durableId="1536456529">
    <w:abstractNumId w:val="5"/>
  </w:num>
  <w:num w:numId="4" w16cid:durableId="577642306">
    <w:abstractNumId w:val="4"/>
  </w:num>
  <w:num w:numId="5" w16cid:durableId="335696335">
    <w:abstractNumId w:val="7"/>
  </w:num>
  <w:num w:numId="6" w16cid:durableId="1038317079">
    <w:abstractNumId w:val="3"/>
  </w:num>
  <w:num w:numId="7" w16cid:durableId="260529461">
    <w:abstractNumId w:val="2"/>
  </w:num>
  <w:num w:numId="8" w16cid:durableId="849833960">
    <w:abstractNumId w:val="1"/>
  </w:num>
  <w:num w:numId="9" w16cid:durableId="121092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F67"/>
    <w:rsid w:val="0006063C"/>
    <w:rsid w:val="0015074B"/>
    <w:rsid w:val="0029639D"/>
    <w:rsid w:val="00326F90"/>
    <w:rsid w:val="00AA1D8D"/>
    <w:rsid w:val="00B47730"/>
    <w:rsid w:val="00CB0664"/>
    <w:rsid w:val="00D83F75"/>
    <w:rsid w:val="00E17D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43B0F"/>
  <w14:defaultImageDpi w14:val="300"/>
  <w15:docId w15:val="{269AFCB6-0BBD-415F-86F9-742D54A5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Nguyên Phúc Nguyễn Đức</cp:lastModifiedBy>
  <cp:revision>2</cp:revision>
  <dcterms:created xsi:type="dcterms:W3CDTF">2013-12-23T23:15:00Z</dcterms:created>
  <dcterms:modified xsi:type="dcterms:W3CDTF">2025-02-08T10:00:00Z</dcterms:modified>
  <cp:category/>
</cp:coreProperties>
</file>